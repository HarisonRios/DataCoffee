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Default="006E2295" w:rsidP="006E2295">
      <w:pPr>
        <w:jc w:val="both"/>
      </w:pPr>
      <w:bookmarkStart w:id="0" w:name="_Hlk177673977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6E2295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0D0EA2F1" w14:textId="7811C759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Data</w:t>
      </w:r>
      <w:r w:rsidR="00834E7B">
        <w:rPr>
          <w:rFonts w:ascii="Arial" w:hAnsi="Arial" w:cs="Arial"/>
          <w:sz w:val="24"/>
          <w:szCs w:val="24"/>
        </w:rPr>
        <w:t xml:space="preserve">: </w:t>
      </w:r>
      <w:r w:rsidR="00997026">
        <w:rPr>
          <w:rFonts w:ascii="Arial" w:hAnsi="Arial" w:cs="Arial"/>
          <w:sz w:val="24"/>
          <w:szCs w:val="24"/>
        </w:rPr>
        <w:t>2</w:t>
      </w:r>
      <w:r w:rsidR="00CC401D">
        <w:rPr>
          <w:rFonts w:ascii="Arial" w:hAnsi="Arial" w:cs="Arial"/>
          <w:sz w:val="24"/>
          <w:szCs w:val="24"/>
        </w:rPr>
        <w:t>1</w:t>
      </w:r>
      <w:r w:rsidR="00997026">
        <w:rPr>
          <w:rFonts w:ascii="Arial" w:hAnsi="Arial" w:cs="Arial"/>
          <w:sz w:val="24"/>
          <w:szCs w:val="24"/>
        </w:rPr>
        <w:t>/09/2024</w:t>
      </w:r>
    </w:p>
    <w:p w14:paraId="058DAE2D" w14:textId="2F49B365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CC401D">
        <w:rPr>
          <w:rFonts w:ascii="Arial" w:hAnsi="Arial" w:cs="Arial"/>
          <w:sz w:val="24"/>
          <w:szCs w:val="24"/>
        </w:rPr>
        <w:t>21:30</w:t>
      </w:r>
    </w:p>
    <w:p w14:paraId="275FB7C9" w14:textId="4DD9EE02" w:rsidR="00913918" w:rsidRDefault="00000000">
      <w:pPr>
        <w:rPr>
          <w:rFonts w:ascii="Arial" w:hAnsi="Arial" w:cs="Arial"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Local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CC401D">
        <w:rPr>
          <w:rFonts w:ascii="Arial" w:hAnsi="Arial" w:cs="Arial"/>
          <w:sz w:val="24"/>
          <w:szCs w:val="24"/>
        </w:rPr>
        <w:t>Home Office</w:t>
      </w:r>
    </w:p>
    <w:p w14:paraId="6F62B57B" w14:textId="77777777" w:rsidR="006E2295" w:rsidRPr="006E2295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2B0BD8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B0BD8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60A5FDB5" w:rsidR="00913918" w:rsidRDefault="00000000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-</w:t>
      </w:r>
      <w:r w:rsidR="00997026">
        <w:rPr>
          <w:rFonts w:ascii="Arial" w:hAnsi="Arial" w:cs="Arial"/>
          <w:sz w:val="24"/>
          <w:szCs w:val="24"/>
        </w:rPr>
        <w:t xml:space="preserve"> Harison</w:t>
      </w:r>
    </w:p>
    <w:p w14:paraId="60A96917" w14:textId="625B287E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C401D">
        <w:rPr>
          <w:rFonts w:ascii="Arial" w:hAnsi="Arial" w:cs="Arial"/>
          <w:sz w:val="24"/>
          <w:szCs w:val="24"/>
        </w:rPr>
        <w:t xml:space="preserve"> </w:t>
      </w:r>
      <w:r w:rsidR="0009569E">
        <w:rPr>
          <w:rFonts w:ascii="Arial" w:hAnsi="Arial" w:cs="Arial"/>
          <w:sz w:val="24"/>
          <w:szCs w:val="24"/>
        </w:rPr>
        <w:t>Joao</w:t>
      </w:r>
    </w:p>
    <w:p w14:paraId="3F793D8A" w14:textId="5E2D53CC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C401D">
        <w:rPr>
          <w:rFonts w:ascii="Arial" w:hAnsi="Arial" w:cs="Arial"/>
          <w:sz w:val="24"/>
          <w:szCs w:val="24"/>
        </w:rPr>
        <w:t xml:space="preserve"> </w:t>
      </w:r>
      <w:r w:rsidR="0009569E">
        <w:rPr>
          <w:rFonts w:ascii="Arial" w:hAnsi="Arial" w:cs="Arial"/>
          <w:sz w:val="24"/>
          <w:szCs w:val="24"/>
        </w:rPr>
        <w:t>Felipe</w:t>
      </w:r>
    </w:p>
    <w:p w14:paraId="7CE9E1D6" w14:textId="0BF493C7" w:rsidR="006E2295" w:rsidRDefault="00095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CC401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Rodrigo</w:t>
      </w:r>
    </w:p>
    <w:p w14:paraId="38C91345" w14:textId="77777777" w:rsidR="00CC401D" w:rsidRDefault="00CC401D" w:rsidP="00CC40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Ali</w:t>
      </w:r>
    </w:p>
    <w:p w14:paraId="39A63842" w14:textId="77777777" w:rsidR="00CC401D" w:rsidRDefault="00CC401D">
      <w:pPr>
        <w:rPr>
          <w:rFonts w:ascii="Arial" w:hAnsi="Arial" w:cs="Arial"/>
          <w:sz w:val="24"/>
          <w:szCs w:val="24"/>
        </w:rPr>
      </w:pPr>
    </w:p>
    <w:p w14:paraId="45FDAC75" w14:textId="10F45A30" w:rsidR="006E2295" w:rsidRDefault="006E2295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7B44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0A7B44">
        <w:rPr>
          <w:rFonts w:ascii="Arial" w:hAnsi="Arial" w:cs="Arial"/>
          <w:b/>
          <w:bCs/>
          <w:sz w:val="24"/>
          <w:szCs w:val="24"/>
        </w:rPr>
        <w:t>:</w:t>
      </w:r>
    </w:p>
    <w:p w14:paraId="75FE60B0" w14:textId="42C7C634" w:rsidR="00CC401D" w:rsidRPr="0009569E" w:rsidRDefault="0009569E" w:rsidP="0009569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-Kadu</w:t>
      </w:r>
    </w:p>
    <w:p w14:paraId="67AF26A4" w14:textId="77777777" w:rsidR="00913918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34E7B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834E7B" w:rsidRDefault="00834E7B" w:rsidP="00834E7B"/>
    <w:p w14:paraId="2805FAB8" w14:textId="43CEC239" w:rsidR="00913918" w:rsidRDefault="00000000" w:rsidP="00834E7B">
      <w:pPr>
        <w:rPr>
          <w:rFonts w:ascii="Arial" w:hAnsi="Arial" w:cs="Arial"/>
          <w:sz w:val="24"/>
          <w:szCs w:val="24"/>
        </w:rPr>
      </w:pPr>
      <w:r w:rsidRPr="006E2295">
        <w:rPr>
          <w:rFonts w:ascii="Arial" w:hAnsi="Arial" w:cs="Arial"/>
          <w:sz w:val="24"/>
          <w:szCs w:val="24"/>
        </w:rPr>
        <w:t>1</w:t>
      </w:r>
      <w:r w:rsidR="00834E7B">
        <w:rPr>
          <w:rFonts w:ascii="Arial" w:hAnsi="Arial" w:cs="Arial"/>
          <w:sz w:val="24"/>
          <w:szCs w:val="24"/>
        </w:rPr>
        <w:t>.</w:t>
      </w:r>
      <w:r w:rsidR="00CC401D">
        <w:rPr>
          <w:rFonts w:ascii="Arial" w:hAnsi="Arial" w:cs="Arial"/>
          <w:sz w:val="24"/>
          <w:szCs w:val="24"/>
        </w:rPr>
        <w:t xml:space="preserve"> </w:t>
      </w:r>
      <w:r w:rsidR="00CC401D">
        <w:rPr>
          <w:rFonts w:ascii="Arial" w:hAnsi="Arial" w:cs="Arial"/>
          <w:sz w:val="24"/>
          <w:szCs w:val="24"/>
        </w:rPr>
        <w:t xml:space="preserve">Discussão </w:t>
      </w:r>
      <w:r w:rsidR="00CC401D">
        <w:rPr>
          <w:rFonts w:ascii="Arial" w:hAnsi="Arial" w:cs="Arial"/>
          <w:sz w:val="24"/>
          <w:szCs w:val="24"/>
        </w:rPr>
        <w:t>e Organização Final do Trello</w:t>
      </w:r>
    </w:p>
    <w:p w14:paraId="61EAD841" w14:textId="3C6676C3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384C45">
        <w:rPr>
          <w:rFonts w:ascii="Arial" w:hAnsi="Arial" w:cs="Arial"/>
          <w:sz w:val="24"/>
          <w:szCs w:val="24"/>
        </w:rPr>
        <w:t xml:space="preserve"> </w:t>
      </w:r>
      <w:r w:rsidR="00CC401D">
        <w:rPr>
          <w:rFonts w:ascii="Arial" w:hAnsi="Arial" w:cs="Arial"/>
          <w:sz w:val="24"/>
          <w:szCs w:val="24"/>
        </w:rPr>
        <w:t>Checagem do Back-Log</w:t>
      </w:r>
    </w:p>
    <w:p w14:paraId="16E975E7" w14:textId="50617FBA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9F671F">
        <w:rPr>
          <w:rFonts w:ascii="Arial" w:hAnsi="Arial" w:cs="Arial"/>
          <w:sz w:val="24"/>
          <w:szCs w:val="24"/>
        </w:rPr>
        <w:t xml:space="preserve"> </w:t>
      </w:r>
      <w:r w:rsidR="00CC401D">
        <w:rPr>
          <w:rFonts w:ascii="Arial" w:hAnsi="Arial" w:cs="Arial"/>
          <w:sz w:val="24"/>
          <w:szCs w:val="24"/>
        </w:rPr>
        <w:t>Discussão sobre os Diagramas</w:t>
      </w:r>
    </w:p>
    <w:p w14:paraId="30426DD6" w14:textId="29ABE6F3" w:rsidR="00834E7B" w:rsidRDefault="00834E7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CC401D">
        <w:rPr>
          <w:rFonts w:ascii="Arial" w:hAnsi="Arial" w:cs="Arial"/>
          <w:sz w:val="24"/>
          <w:szCs w:val="24"/>
        </w:rPr>
        <w:t xml:space="preserve">. Planejamento sobre o prototipos de tela </w:t>
      </w:r>
    </w:p>
    <w:p w14:paraId="5171117A" w14:textId="0CA944B2" w:rsidR="00834E7B" w:rsidRDefault="00834E7B" w:rsidP="00834E7B">
      <w:pPr>
        <w:rPr>
          <w:rFonts w:ascii="Arial" w:hAnsi="Arial" w:cs="Arial"/>
          <w:sz w:val="24"/>
          <w:szCs w:val="24"/>
        </w:rPr>
      </w:pPr>
    </w:p>
    <w:p w14:paraId="523D456A" w14:textId="77777777" w:rsidR="00834E7B" w:rsidRPr="006E2295" w:rsidRDefault="00834E7B">
      <w:pPr>
        <w:rPr>
          <w:rFonts w:ascii="Arial" w:hAnsi="Arial" w:cs="Arial"/>
          <w:sz w:val="24"/>
          <w:szCs w:val="24"/>
        </w:rPr>
      </w:pPr>
    </w:p>
    <w:p w14:paraId="6FCBD53E" w14:textId="79C0AB7F" w:rsidR="00CC401D" w:rsidRDefault="00834E7B" w:rsidP="00CC401D">
      <w:pPr>
        <w:jc w:val="center"/>
        <w:rPr>
          <w:rFonts w:ascii="Arial" w:eastAsiaTheme="majorEastAsia" w:hAnsi="Arial" w:cs="Arial"/>
          <w:b/>
          <w:bCs/>
          <w:sz w:val="24"/>
          <w:szCs w:val="24"/>
        </w:rPr>
      </w:pPr>
      <w:r w:rsidRPr="00834E7B">
        <w:rPr>
          <w:rFonts w:ascii="Arial" w:eastAsiaTheme="majorEastAsia" w:hAnsi="Arial" w:cs="Arial"/>
          <w:b/>
          <w:bCs/>
          <w:sz w:val="24"/>
          <w:szCs w:val="24"/>
        </w:rPr>
        <w:lastRenderedPageBreak/>
        <w:t xml:space="preserve">Plano de </w:t>
      </w:r>
      <w:r w:rsidR="00CC401D" w:rsidRPr="00834E7B">
        <w:rPr>
          <w:rFonts w:ascii="Arial" w:eastAsiaTheme="majorEastAsia" w:hAnsi="Arial" w:cs="Arial"/>
          <w:b/>
          <w:bCs/>
          <w:sz w:val="24"/>
          <w:szCs w:val="24"/>
        </w:rPr>
        <w:t>Ação:</w:t>
      </w:r>
    </w:p>
    <w:p w14:paraId="23D67651" w14:textId="77777777" w:rsidR="00CC401D" w:rsidRPr="00CC401D" w:rsidRDefault="00CC401D" w:rsidP="00CC401D">
      <w:pPr>
        <w:jc w:val="center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B3DCE5E" w14:textId="5C3C5F9C" w:rsidR="00CC401D" w:rsidRDefault="00CC401D" w:rsidP="00CC401D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CC401D">
        <w:rPr>
          <w:rFonts w:ascii="Arial" w:hAnsi="Arial" w:cs="Arial"/>
          <w:sz w:val="24"/>
          <w:szCs w:val="24"/>
        </w:rPr>
        <w:t>TERMINAR A ORGANIZAÇÃO DO TRELLO</w:t>
      </w:r>
    </w:p>
    <w:p w14:paraId="2712EC96" w14:textId="77777777" w:rsidR="00CC401D" w:rsidRDefault="00CC401D" w:rsidP="00CC401D">
      <w:pPr>
        <w:pStyle w:val="PargrafodaLista"/>
        <w:rPr>
          <w:rFonts w:ascii="Arial" w:hAnsi="Arial" w:cs="Arial"/>
          <w:sz w:val="24"/>
          <w:szCs w:val="24"/>
        </w:rPr>
      </w:pPr>
    </w:p>
    <w:p w14:paraId="565A78E0" w14:textId="58792D1B" w:rsidR="00CC401D" w:rsidRDefault="00CC401D" w:rsidP="00CC401D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INICIAÇÃO DO PROTOTIPO DE TELA (FIGMA)</w:t>
      </w:r>
    </w:p>
    <w:p w14:paraId="4E4A8BAC" w14:textId="77777777" w:rsidR="00CC401D" w:rsidRPr="00CC401D" w:rsidRDefault="00CC401D" w:rsidP="00CC401D">
      <w:pPr>
        <w:pStyle w:val="PargrafodaLista"/>
        <w:rPr>
          <w:rFonts w:ascii="Arial" w:hAnsi="Arial" w:cs="Arial"/>
          <w:sz w:val="24"/>
          <w:szCs w:val="24"/>
        </w:rPr>
      </w:pPr>
    </w:p>
    <w:p w14:paraId="6F2DE22B" w14:textId="77777777" w:rsidR="00CC401D" w:rsidRDefault="00CC401D" w:rsidP="00CC401D">
      <w:pPr>
        <w:pStyle w:val="PargrafodaLista"/>
        <w:rPr>
          <w:rFonts w:ascii="Arial" w:hAnsi="Arial" w:cs="Arial"/>
          <w:sz w:val="24"/>
          <w:szCs w:val="24"/>
        </w:rPr>
      </w:pPr>
    </w:p>
    <w:p w14:paraId="7FDE4873" w14:textId="45E1CB27" w:rsidR="00CC401D" w:rsidRDefault="00CC401D" w:rsidP="00CC401D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CORREÇÃO DE ERROS DOCUMENTAÇÃO</w:t>
      </w:r>
    </w:p>
    <w:p w14:paraId="3F0ED884" w14:textId="77777777" w:rsidR="00CC401D" w:rsidRPr="00CC401D" w:rsidRDefault="00CC401D" w:rsidP="00CC401D">
      <w:pPr>
        <w:pStyle w:val="PargrafodaLista"/>
        <w:rPr>
          <w:rFonts w:ascii="Arial" w:hAnsi="Arial" w:cs="Arial"/>
          <w:sz w:val="24"/>
          <w:szCs w:val="24"/>
        </w:rPr>
      </w:pPr>
    </w:p>
    <w:p w14:paraId="442B2B25" w14:textId="3BB801BA" w:rsidR="00CC401D" w:rsidRDefault="00CC401D" w:rsidP="00CC401D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REVISÃO DO TRELLO E RE-ORGANIZAÇÃO</w:t>
      </w:r>
    </w:p>
    <w:p w14:paraId="2E237ADC" w14:textId="77777777" w:rsidR="00CC401D" w:rsidRPr="00CC401D" w:rsidRDefault="00CC401D" w:rsidP="00CC401D">
      <w:pPr>
        <w:pStyle w:val="PargrafodaLista"/>
        <w:rPr>
          <w:rFonts w:ascii="Arial" w:hAnsi="Arial" w:cs="Arial"/>
          <w:sz w:val="24"/>
          <w:szCs w:val="24"/>
        </w:rPr>
      </w:pPr>
    </w:p>
    <w:p w14:paraId="035FB312" w14:textId="6F21AF95" w:rsidR="00913918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834E7B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834E7B" w:rsidRDefault="00834E7B" w:rsidP="00834E7B"/>
    <w:p w14:paraId="096574A9" w14:textId="23441966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Data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13210B">
        <w:rPr>
          <w:rFonts w:ascii="Arial" w:hAnsi="Arial" w:cs="Arial"/>
          <w:sz w:val="24"/>
          <w:szCs w:val="24"/>
        </w:rPr>
        <w:t>2</w:t>
      </w:r>
      <w:r w:rsidR="00CC401D">
        <w:rPr>
          <w:rFonts w:ascii="Arial" w:hAnsi="Arial" w:cs="Arial"/>
          <w:sz w:val="24"/>
          <w:szCs w:val="24"/>
        </w:rPr>
        <w:t>3</w:t>
      </w:r>
      <w:r w:rsidR="0013210B">
        <w:rPr>
          <w:rFonts w:ascii="Arial" w:hAnsi="Arial" w:cs="Arial"/>
          <w:sz w:val="24"/>
          <w:szCs w:val="24"/>
        </w:rPr>
        <w:t>/09/2024</w:t>
      </w:r>
    </w:p>
    <w:p w14:paraId="143936F0" w14:textId="64B28FCB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561F50">
        <w:rPr>
          <w:rFonts w:ascii="Arial" w:hAnsi="Arial" w:cs="Arial"/>
          <w:b/>
          <w:bCs/>
          <w:sz w:val="24"/>
          <w:szCs w:val="24"/>
        </w:rPr>
        <w:t>Hora</w:t>
      </w:r>
      <w:r w:rsidRPr="006E2295">
        <w:rPr>
          <w:rFonts w:ascii="Arial" w:hAnsi="Arial" w:cs="Arial"/>
          <w:sz w:val="24"/>
          <w:szCs w:val="24"/>
        </w:rPr>
        <w:t xml:space="preserve">: </w:t>
      </w:r>
      <w:r w:rsidR="00CC401D">
        <w:rPr>
          <w:rFonts w:ascii="Arial" w:hAnsi="Arial" w:cs="Arial"/>
          <w:sz w:val="24"/>
          <w:szCs w:val="24"/>
        </w:rPr>
        <w:t>09:40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852F08"/>
    <w:multiLevelType w:val="hybridMultilevel"/>
    <w:tmpl w:val="9CB2E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0F53F2"/>
    <w:multiLevelType w:val="hybridMultilevel"/>
    <w:tmpl w:val="A832F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2048412371">
    <w:abstractNumId w:val="9"/>
  </w:num>
  <w:num w:numId="11" w16cid:durableId="11796639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569E"/>
    <w:rsid w:val="000A7B44"/>
    <w:rsid w:val="0013210B"/>
    <w:rsid w:val="0015074B"/>
    <w:rsid w:val="002551CE"/>
    <w:rsid w:val="0029639D"/>
    <w:rsid w:val="00297E90"/>
    <w:rsid w:val="002B0BD8"/>
    <w:rsid w:val="00326F90"/>
    <w:rsid w:val="00384C45"/>
    <w:rsid w:val="003C30D4"/>
    <w:rsid w:val="003C3F9A"/>
    <w:rsid w:val="00561F50"/>
    <w:rsid w:val="006605DE"/>
    <w:rsid w:val="006E2295"/>
    <w:rsid w:val="007B42F8"/>
    <w:rsid w:val="00834E7B"/>
    <w:rsid w:val="008827B1"/>
    <w:rsid w:val="00913918"/>
    <w:rsid w:val="00997026"/>
    <w:rsid w:val="009F671F"/>
    <w:rsid w:val="00AA1D8D"/>
    <w:rsid w:val="00B47730"/>
    <w:rsid w:val="00B70B74"/>
    <w:rsid w:val="00B93F23"/>
    <w:rsid w:val="00CB0664"/>
    <w:rsid w:val="00CC401D"/>
    <w:rsid w:val="00D13FAE"/>
    <w:rsid w:val="00DC45BC"/>
    <w:rsid w:val="00F5627E"/>
    <w:rsid w:val="00FC693F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HARISON RIOS DE MIRANDA .</cp:lastModifiedBy>
  <cp:revision>16</cp:revision>
  <dcterms:created xsi:type="dcterms:W3CDTF">2024-09-20T00:46:00Z</dcterms:created>
  <dcterms:modified xsi:type="dcterms:W3CDTF">2024-09-22T00:48:00Z</dcterms:modified>
  <cp:category/>
</cp:coreProperties>
</file>