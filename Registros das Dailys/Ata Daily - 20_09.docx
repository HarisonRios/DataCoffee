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Default="006E2295" w:rsidP="006E2295">
      <w:pPr>
        <w:jc w:val="both"/>
      </w:pPr>
      <w:bookmarkStart w:id="0" w:name="_Hlk177673977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6E2295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0D0EA2F1" w14:textId="04F75DAC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2B0BD8">
        <w:rPr>
          <w:rFonts w:ascii="Arial" w:hAnsi="Arial" w:cs="Arial"/>
          <w:b/>
          <w:bCs/>
          <w:sz w:val="24"/>
          <w:szCs w:val="24"/>
        </w:rPr>
        <w:t>Data</w:t>
      </w:r>
      <w:r w:rsidR="00834E7B">
        <w:rPr>
          <w:rFonts w:ascii="Arial" w:hAnsi="Arial" w:cs="Arial"/>
          <w:sz w:val="24"/>
          <w:szCs w:val="24"/>
        </w:rPr>
        <w:t xml:space="preserve">: </w:t>
      </w:r>
      <w:r w:rsidR="00997026">
        <w:rPr>
          <w:rFonts w:ascii="Arial" w:hAnsi="Arial" w:cs="Arial"/>
          <w:sz w:val="24"/>
          <w:szCs w:val="24"/>
        </w:rPr>
        <w:t>20/09/2024</w:t>
      </w:r>
    </w:p>
    <w:p w14:paraId="058DAE2D" w14:textId="30413856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2B0BD8">
        <w:rPr>
          <w:rFonts w:ascii="Arial" w:hAnsi="Arial" w:cs="Arial"/>
          <w:b/>
          <w:bCs/>
          <w:sz w:val="24"/>
          <w:szCs w:val="24"/>
        </w:rPr>
        <w:t>Hora</w:t>
      </w:r>
      <w:r w:rsidRPr="006E2295">
        <w:rPr>
          <w:rFonts w:ascii="Arial" w:hAnsi="Arial" w:cs="Arial"/>
          <w:sz w:val="24"/>
          <w:szCs w:val="24"/>
        </w:rPr>
        <w:t xml:space="preserve">: </w:t>
      </w:r>
      <w:r w:rsidR="00997026">
        <w:rPr>
          <w:rFonts w:ascii="Arial" w:hAnsi="Arial" w:cs="Arial"/>
          <w:sz w:val="24"/>
          <w:szCs w:val="24"/>
        </w:rPr>
        <w:t>09:50</w:t>
      </w:r>
    </w:p>
    <w:p w14:paraId="275FB7C9" w14:textId="088B5F28" w:rsidR="00913918" w:rsidRDefault="00000000">
      <w:pPr>
        <w:rPr>
          <w:rFonts w:ascii="Arial" w:hAnsi="Arial" w:cs="Arial"/>
          <w:sz w:val="24"/>
          <w:szCs w:val="24"/>
        </w:rPr>
      </w:pPr>
      <w:r w:rsidRPr="002B0BD8">
        <w:rPr>
          <w:rFonts w:ascii="Arial" w:hAnsi="Arial" w:cs="Arial"/>
          <w:b/>
          <w:bCs/>
          <w:sz w:val="24"/>
          <w:szCs w:val="24"/>
        </w:rPr>
        <w:t>Local</w:t>
      </w:r>
      <w:r w:rsidRPr="006E2295">
        <w:rPr>
          <w:rFonts w:ascii="Arial" w:hAnsi="Arial" w:cs="Arial"/>
          <w:sz w:val="24"/>
          <w:szCs w:val="24"/>
        </w:rPr>
        <w:t xml:space="preserve">: </w:t>
      </w:r>
      <w:r w:rsidR="00997026">
        <w:rPr>
          <w:rFonts w:ascii="Arial" w:hAnsi="Arial" w:cs="Arial"/>
          <w:sz w:val="24"/>
          <w:szCs w:val="24"/>
        </w:rPr>
        <w:t>Biblioteca</w:t>
      </w:r>
    </w:p>
    <w:p w14:paraId="6F62B57B" w14:textId="77777777" w:rsidR="006E2295" w:rsidRPr="006E2295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2B0BD8" w:rsidRDefault="00000000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B0BD8">
        <w:rPr>
          <w:rFonts w:ascii="Arial" w:hAnsi="Arial" w:cs="Arial"/>
          <w:b/>
          <w:bCs/>
          <w:sz w:val="24"/>
          <w:szCs w:val="24"/>
        </w:rPr>
        <w:t>Participantes:</w:t>
      </w:r>
    </w:p>
    <w:p w14:paraId="71ABD249" w14:textId="60A5FDB5" w:rsidR="00913918" w:rsidRDefault="00000000" w:rsidP="00834E7B">
      <w:pPr>
        <w:rPr>
          <w:rFonts w:ascii="Arial" w:hAnsi="Arial" w:cs="Arial"/>
          <w:sz w:val="24"/>
          <w:szCs w:val="24"/>
        </w:rPr>
      </w:pPr>
      <w:r w:rsidRPr="006E2295">
        <w:rPr>
          <w:rFonts w:ascii="Arial" w:hAnsi="Arial" w:cs="Arial"/>
          <w:sz w:val="24"/>
          <w:szCs w:val="24"/>
        </w:rPr>
        <w:t>-</w:t>
      </w:r>
      <w:r w:rsidR="00997026">
        <w:rPr>
          <w:rFonts w:ascii="Arial" w:hAnsi="Arial" w:cs="Arial"/>
          <w:sz w:val="24"/>
          <w:szCs w:val="24"/>
        </w:rPr>
        <w:t xml:space="preserve"> Harison</w:t>
      </w:r>
    </w:p>
    <w:p w14:paraId="60A96917" w14:textId="7C28C11F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9569E">
        <w:rPr>
          <w:rFonts w:ascii="Arial" w:hAnsi="Arial" w:cs="Arial"/>
          <w:sz w:val="24"/>
          <w:szCs w:val="24"/>
        </w:rPr>
        <w:t>Joao</w:t>
      </w:r>
    </w:p>
    <w:p w14:paraId="3F793D8A" w14:textId="78833691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9569E">
        <w:rPr>
          <w:rFonts w:ascii="Arial" w:hAnsi="Arial" w:cs="Arial"/>
          <w:sz w:val="24"/>
          <w:szCs w:val="24"/>
        </w:rPr>
        <w:t>Felipe</w:t>
      </w:r>
    </w:p>
    <w:p w14:paraId="642C3A00" w14:textId="66F2DA9D" w:rsidR="0009569E" w:rsidRDefault="0009569E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-Rodrigo</w:t>
      </w:r>
    </w:p>
    <w:p w14:paraId="4974B85A" w14:textId="563C6B72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9569E">
        <w:rPr>
          <w:rFonts w:ascii="Arial" w:hAnsi="Arial" w:cs="Arial"/>
          <w:sz w:val="24"/>
          <w:szCs w:val="24"/>
        </w:rPr>
        <w:t xml:space="preserve"> Ali</w:t>
      </w:r>
    </w:p>
    <w:p w14:paraId="12A8A078" w14:textId="043B47A3" w:rsidR="00834E7B" w:rsidRDefault="00834E7B" w:rsidP="00834E7B">
      <w:pPr>
        <w:rPr>
          <w:rFonts w:ascii="Arial" w:hAnsi="Arial" w:cs="Arial"/>
          <w:sz w:val="24"/>
          <w:szCs w:val="24"/>
        </w:rPr>
      </w:pPr>
    </w:p>
    <w:p w14:paraId="7CE9E1D6" w14:textId="77777777" w:rsidR="006E2295" w:rsidRDefault="006E2295">
      <w:pPr>
        <w:rPr>
          <w:rFonts w:ascii="Arial" w:hAnsi="Arial" w:cs="Arial"/>
          <w:sz w:val="24"/>
          <w:szCs w:val="24"/>
        </w:rPr>
      </w:pPr>
    </w:p>
    <w:p w14:paraId="45FDAC75" w14:textId="10F45A30" w:rsidR="006E2295" w:rsidRDefault="006E2295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A7B44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0A7B44">
        <w:rPr>
          <w:rFonts w:ascii="Arial" w:hAnsi="Arial" w:cs="Arial"/>
          <w:b/>
          <w:bCs/>
          <w:sz w:val="24"/>
          <w:szCs w:val="24"/>
        </w:rPr>
        <w:t>:</w:t>
      </w:r>
    </w:p>
    <w:p w14:paraId="6D8B6FA4" w14:textId="25643B93" w:rsidR="0009569E" w:rsidRPr="0009569E" w:rsidRDefault="0009569E" w:rsidP="00095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-Kadu</w:t>
      </w:r>
    </w:p>
    <w:p w14:paraId="67AF26A4" w14:textId="77777777" w:rsidR="00913918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834E7B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77777777" w:rsidR="00834E7B" w:rsidRPr="00834E7B" w:rsidRDefault="00834E7B" w:rsidP="00834E7B"/>
    <w:p w14:paraId="2805FAB8" w14:textId="56564233" w:rsidR="00913918" w:rsidRDefault="00000000" w:rsidP="00834E7B">
      <w:pPr>
        <w:rPr>
          <w:rFonts w:ascii="Arial" w:hAnsi="Arial" w:cs="Arial"/>
          <w:sz w:val="24"/>
          <w:szCs w:val="24"/>
        </w:rPr>
      </w:pPr>
      <w:r w:rsidRPr="006E2295">
        <w:rPr>
          <w:rFonts w:ascii="Arial" w:hAnsi="Arial" w:cs="Arial"/>
          <w:sz w:val="24"/>
          <w:szCs w:val="24"/>
        </w:rPr>
        <w:t>1</w:t>
      </w:r>
      <w:r w:rsidR="00834E7B">
        <w:rPr>
          <w:rFonts w:ascii="Arial" w:hAnsi="Arial" w:cs="Arial"/>
          <w:sz w:val="24"/>
          <w:szCs w:val="24"/>
        </w:rPr>
        <w:t>.</w:t>
      </w:r>
      <w:r w:rsidR="0009569E">
        <w:rPr>
          <w:rFonts w:ascii="Arial" w:hAnsi="Arial" w:cs="Arial"/>
          <w:sz w:val="24"/>
          <w:szCs w:val="24"/>
        </w:rPr>
        <w:t xml:space="preserve"> Objetivo</w:t>
      </w:r>
      <w:r w:rsidR="00384C45">
        <w:rPr>
          <w:rFonts w:ascii="Arial" w:hAnsi="Arial" w:cs="Arial"/>
          <w:sz w:val="24"/>
          <w:szCs w:val="24"/>
        </w:rPr>
        <w:t>s da semana</w:t>
      </w:r>
    </w:p>
    <w:p w14:paraId="61EAD841" w14:textId="3B2252CB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384C45">
        <w:rPr>
          <w:rFonts w:ascii="Arial" w:hAnsi="Arial" w:cs="Arial"/>
          <w:sz w:val="24"/>
          <w:szCs w:val="24"/>
        </w:rPr>
        <w:t xml:space="preserve"> </w:t>
      </w:r>
      <w:r w:rsidR="00B70B74">
        <w:rPr>
          <w:rFonts w:ascii="Arial" w:hAnsi="Arial" w:cs="Arial"/>
          <w:sz w:val="24"/>
          <w:szCs w:val="24"/>
        </w:rPr>
        <w:t>Organização do trello</w:t>
      </w:r>
    </w:p>
    <w:p w14:paraId="16E975E7" w14:textId="2ABB7F66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9F671F">
        <w:rPr>
          <w:rFonts w:ascii="Arial" w:hAnsi="Arial" w:cs="Arial"/>
          <w:sz w:val="24"/>
          <w:szCs w:val="24"/>
        </w:rPr>
        <w:t xml:space="preserve"> </w:t>
      </w:r>
      <w:r w:rsidR="00B70B74">
        <w:rPr>
          <w:rFonts w:ascii="Arial" w:hAnsi="Arial" w:cs="Arial"/>
          <w:sz w:val="24"/>
          <w:szCs w:val="24"/>
        </w:rPr>
        <w:t>Revisão de documentação</w:t>
      </w:r>
    </w:p>
    <w:p w14:paraId="30426DD6" w14:textId="72CEF0DD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FF6859">
        <w:rPr>
          <w:rFonts w:ascii="Arial" w:hAnsi="Arial" w:cs="Arial"/>
          <w:sz w:val="24"/>
          <w:szCs w:val="24"/>
        </w:rPr>
        <w:t>Prótotipação de Tela</w:t>
      </w:r>
    </w:p>
    <w:p w14:paraId="5171117A" w14:textId="0CA944B2" w:rsidR="00834E7B" w:rsidRDefault="00834E7B" w:rsidP="00834E7B">
      <w:pPr>
        <w:rPr>
          <w:rFonts w:ascii="Arial" w:hAnsi="Arial" w:cs="Arial"/>
          <w:sz w:val="24"/>
          <w:szCs w:val="24"/>
        </w:rPr>
      </w:pPr>
    </w:p>
    <w:p w14:paraId="523D456A" w14:textId="77777777" w:rsidR="00834E7B" w:rsidRPr="006E2295" w:rsidRDefault="00834E7B">
      <w:pPr>
        <w:rPr>
          <w:rFonts w:ascii="Arial" w:hAnsi="Arial" w:cs="Arial"/>
          <w:sz w:val="24"/>
          <w:szCs w:val="24"/>
        </w:rPr>
      </w:pPr>
    </w:p>
    <w:p w14:paraId="0616C719" w14:textId="4A435AA4" w:rsidR="00834E7B" w:rsidRPr="00834E7B" w:rsidRDefault="00834E7B" w:rsidP="00834E7B">
      <w:pPr>
        <w:jc w:val="center"/>
      </w:pPr>
      <w:r w:rsidRPr="00834E7B">
        <w:rPr>
          <w:rFonts w:ascii="Arial" w:eastAsiaTheme="majorEastAsia" w:hAnsi="Arial" w:cs="Arial"/>
          <w:b/>
          <w:bCs/>
          <w:sz w:val="24"/>
          <w:szCs w:val="24"/>
        </w:rPr>
        <w:t>Plano de Ação :</w:t>
      </w:r>
    </w:p>
    <w:p w14:paraId="6F329A8B" w14:textId="4A0ED240" w:rsidR="00913918" w:rsidRDefault="00000000" w:rsidP="00834E7B">
      <w:pPr>
        <w:rPr>
          <w:rFonts w:ascii="Arial" w:hAnsi="Arial" w:cs="Arial"/>
          <w:sz w:val="24"/>
          <w:szCs w:val="24"/>
        </w:rPr>
      </w:pPr>
      <w:r w:rsidRPr="006E2295">
        <w:rPr>
          <w:rFonts w:ascii="Arial" w:hAnsi="Arial" w:cs="Arial"/>
          <w:sz w:val="24"/>
          <w:szCs w:val="24"/>
        </w:rPr>
        <w:t>1.</w:t>
      </w:r>
      <w:r w:rsidR="00B93F23">
        <w:rPr>
          <w:rFonts w:ascii="Arial" w:hAnsi="Arial" w:cs="Arial"/>
          <w:sz w:val="24"/>
          <w:szCs w:val="24"/>
        </w:rPr>
        <w:t xml:space="preserve"> </w:t>
      </w:r>
      <w:r w:rsidR="008827B1" w:rsidRPr="008827B1">
        <w:rPr>
          <w:rFonts w:ascii="Arial" w:hAnsi="Arial" w:cs="Arial"/>
          <w:sz w:val="24"/>
          <w:szCs w:val="24"/>
        </w:rPr>
        <w:t>TRELLO EM LINHA COM PROJETO</w:t>
      </w:r>
      <w:r w:rsidR="008827B1">
        <w:rPr>
          <w:rFonts w:ascii="Arial" w:hAnsi="Arial" w:cs="Arial"/>
          <w:sz w:val="24"/>
          <w:szCs w:val="24"/>
        </w:rPr>
        <w:t xml:space="preserve"> – RODRIGO e KADU</w:t>
      </w:r>
    </w:p>
    <w:p w14:paraId="4BC4BF59" w14:textId="56C828F6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3C30D4">
        <w:rPr>
          <w:rFonts w:ascii="Arial" w:hAnsi="Arial" w:cs="Arial"/>
          <w:sz w:val="24"/>
          <w:szCs w:val="24"/>
        </w:rPr>
        <w:t xml:space="preserve"> </w:t>
      </w:r>
      <w:r w:rsidR="003C30D4" w:rsidRPr="003C30D4">
        <w:rPr>
          <w:rFonts w:ascii="Arial" w:hAnsi="Arial" w:cs="Arial"/>
          <w:sz w:val="24"/>
          <w:szCs w:val="24"/>
        </w:rPr>
        <w:t>AJUSTE NO PROTÓTIPO</w:t>
      </w:r>
      <w:r w:rsidR="003C30D4">
        <w:rPr>
          <w:rFonts w:ascii="Arial" w:hAnsi="Arial" w:cs="Arial"/>
          <w:sz w:val="24"/>
          <w:szCs w:val="24"/>
        </w:rPr>
        <w:t xml:space="preserve"> – JOÃO e HARISON</w:t>
      </w:r>
    </w:p>
    <w:p w14:paraId="085124E3" w14:textId="5BB43990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3C30D4">
        <w:rPr>
          <w:rFonts w:ascii="Arial" w:hAnsi="Arial" w:cs="Arial"/>
          <w:sz w:val="24"/>
          <w:szCs w:val="24"/>
        </w:rPr>
        <w:t xml:space="preserve"> </w:t>
      </w:r>
      <w:r w:rsidR="003C30D4" w:rsidRPr="003C30D4">
        <w:rPr>
          <w:rFonts w:ascii="Arial" w:hAnsi="Arial" w:cs="Arial"/>
          <w:sz w:val="24"/>
          <w:szCs w:val="24"/>
        </w:rPr>
        <w:t>REVISÃO DOS DIAGRAMAS</w:t>
      </w:r>
      <w:r w:rsidR="003C30D4">
        <w:rPr>
          <w:rFonts w:ascii="Arial" w:hAnsi="Arial" w:cs="Arial"/>
          <w:sz w:val="24"/>
          <w:szCs w:val="24"/>
        </w:rPr>
        <w:t xml:space="preserve"> – JOÃO </w:t>
      </w:r>
      <w:r w:rsidR="006605DE">
        <w:rPr>
          <w:rFonts w:ascii="Arial" w:hAnsi="Arial" w:cs="Arial"/>
          <w:sz w:val="24"/>
          <w:szCs w:val="24"/>
        </w:rPr>
        <w:t>– EM ANDAMENTO</w:t>
      </w:r>
    </w:p>
    <w:p w14:paraId="7E2C6302" w14:textId="2ABF4050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6605DE">
        <w:rPr>
          <w:rFonts w:ascii="Arial" w:hAnsi="Arial" w:cs="Arial"/>
          <w:sz w:val="24"/>
          <w:szCs w:val="24"/>
        </w:rPr>
        <w:t xml:space="preserve"> </w:t>
      </w:r>
      <w:r w:rsidR="00297E90" w:rsidRPr="00297E90">
        <w:rPr>
          <w:rFonts w:ascii="Arial" w:hAnsi="Arial" w:cs="Arial"/>
          <w:sz w:val="24"/>
          <w:szCs w:val="24"/>
        </w:rPr>
        <w:t>REVISÃO CALCULADORA</w:t>
      </w:r>
      <w:r w:rsidR="00297E90">
        <w:rPr>
          <w:rFonts w:ascii="Arial" w:hAnsi="Arial" w:cs="Arial"/>
          <w:sz w:val="24"/>
          <w:szCs w:val="24"/>
        </w:rPr>
        <w:t xml:space="preserve"> – KADU e FELIPE</w:t>
      </w:r>
    </w:p>
    <w:p w14:paraId="286B6066" w14:textId="5682298B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="0013210B">
        <w:rPr>
          <w:rFonts w:ascii="Arial" w:hAnsi="Arial" w:cs="Arial"/>
          <w:sz w:val="24"/>
          <w:szCs w:val="24"/>
        </w:rPr>
        <w:t xml:space="preserve"> </w:t>
      </w:r>
      <w:r w:rsidR="0013210B" w:rsidRPr="0013210B">
        <w:rPr>
          <w:rFonts w:ascii="Arial" w:hAnsi="Arial" w:cs="Arial"/>
          <w:sz w:val="24"/>
          <w:szCs w:val="24"/>
        </w:rPr>
        <w:t>REVISÃO DOCUMENTAÇÃO</w:t>
      </w:r>
      <w:r w:rsidR="0013210B">
        <w:rPr>
          <w:rFonts w:ascii="Arial" w:hAnsi="Arial" w:cs="Arial"/>
          <w:sz w:val="24"/>
          <w:szCs w:val="24"/>
        </w:rPr>
        <w:t xml:space="preserve"> – TODOS</w:t>
      </w:r>
    </w:p>
    <w:p w14:paraId="55F6683F" w14:textId="77777777" w:rsidR="00834E7B" w:rsidRPr="006E2295" w:rsidRDefault="00834E7B" w:rsidP="00834E7B">
      <w:pPr>
        <w:rPr>
          <w:rFonts w:ascii="Arial" w:hAnsi="Arial" w:cs="Arial"/>
          <w:sz w:val="24"/>
          <w:szCs w:val="24"/>
        </w:rPr>
      </w:pPr>
    </w:p>
    <w:p w14:paraId="035FB312" w14:textId="6F21AF95" w:rsidR="00913918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834E7B">
        <w:rPr>
          <w:rFonts w:ascii="Arial" w:hAnsi="Arial" w:cs="Arial"/>
          <w:color w:val="auto"/>
          <w:sz w:val="24"/>
          <w:szCs w:val="24"/>
        </w:rPr>
        <w:t>Próxima Reunião</w:t>
      </w:r>
    </w:p>
    <w:p w14:paraId="647FCB79" w14:textId="77777777" w:rsidR="00834E7B" w:rsidRPr="00834E7B" w:rsidRDefault="00834E7B" w:rsidP="00834E7B"/>
    <w:p w14:paraId="096574A9" w14:textId="6144D129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561F50">
        <w:rPr>
          <w:rFonts w:ascii="Arial" w:hAnsi="Arial" w:cs="Arial"/>
          <w:b/>
          <w:bCs/>
          <w:sz w:val="24"/>
          <w:szCs w:val="24"/>
        </w:rPr>
        <w:t>Data</w:t>
      </w:r>
      <w:r w:rsidRPr="006E2295">
        <w:rPr>
          <w:rFonts w:ascii="Arial" w:hAnsi="Arial" w:cs="Arial"/>
          <w:sz w:val="24"/>
          <w:szCs w:val="24"/>
        </w:rPr>
        <w:t xml:space="preserve">: </w:t>
      </w:r>
      <w:r w:rsidR="0013210B">
        <w:rPr>
          <w:rFonts w:ascii="Arial" w:hAnsi="Arial" w:cs="Arial"/>
          <w:sz w:val="24"/>
          <w:szCs w:val="24"/>
        </w:rPr>
        <w:t>21/09/2024</w:t>
      </w:r>
    </w:p>
    <w:p w14:paraId="143936F0" w14:textId="0371C4F3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561F50">
        <w:rPr>
          <w:rFonts w:ascii="Arial" w:hAnsi="Arial" w:cs="Arial"/>
          <w:b/>
          <w:bCs/>
          <w:sz w:val="24"/>
          <w:szCs w:val="24"/>
        </w:rPr>
        <w:t>Hora</w:t>
      </w:r>
      <w:r w:rsidRPr="006E2295">
        <w:rPr>
          <w:rFonts w:ascii="Arial" w:hAnsi="Arial" w:cs="Arial"/>
          <w:sz w:val="24"/>
          <w:szCs w:val="24"/>
        </w:rPr>
        <w:t xml:space="preserve">: </w:t>
      </w:r>
      <w:r w:rsidR="003C3F9A">
        <w:rPr>
          <w:rFonts w:ascii="Arial" w:hAnsi="Arial" w:cs="Arial"/>
          <w:sz w:val="24"/>
          <w:szCs w:val="24"/>
        </w:rPr>
        <w:t>20:00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69E"/>
    <w:rsid w:val="000A7B44"/>
    <w:rsid w:val="0013210B"/>
    <w:rsid w:val="0015074B"/>
    <w:rsid w:val="002551CE"/>
    <w:rsid w:val="0029639D"/>
    <w:rsid w:val="00297E90"/>
    <w:rsid w:val="002B0BD8"/>
    <w:rsid w:val="00326F90"/>
    <w:rsid w:val="00384C45"/>
    <w:rsid w:val="003C30D4"/>
    <w:rsid w:val="003C3F9A"/>
    <w:rsid w:val="00561F50"/>
    <w:rsid w:val="006605DE"/>
    <w:rsid w:val="006E2295"/>
    <w:rsid w:val="007B42F8"/>
    <w:rsid w:val="00834E7B"/>
    <w:rsid w:val="008827B1"/>
    <w:rsid w:val="00913918"/>
    <w:rsid w:val="00997026"/>
    <w:rsid w:val="009F671F"/>
    <w:rsid w:val="00AA1D8D"/>
    <w:rsid w:val="00B47730"/>
    <w:rsid w:val="00B70B74"/>
    <w:rsid w:val="00B93F23"/>
    <w:rsid w:val="00CB0664"/>
    <w:rsid w:val="00DC45BC"/>
    <w:rsid w:val="00F5627E"/>
    <w:rsid w:val="00FC693F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15</cp:revision>
  <dcterms:created xsi:type="dcterms:W3CDTF">2024-09-20T00:46:00Z</dcterms:created>
  <dcterms:modified xsi:type="dcterms:W3CDTF">2024-09-20T13:09:00Z</dcterms:modified>
  <cp:category/>
</cp:coreProperties>
</file>