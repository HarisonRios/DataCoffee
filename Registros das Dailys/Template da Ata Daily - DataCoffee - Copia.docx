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31BB1133" w:rsidR="006E2295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 xml:space="preserve">DATA COFFEE – </w:t>
      </w:r>
      <w:r w:rsidR="002404F4">
        <w:rPr>
          <w:rFonts w:ascii="Arial" w:hAnsi="Arial" w:cs="Arial"/>
          <w:b/>
          <w:bCs/>
          <w:sz w:val="24"/>
          <w:szCs w:val="24"/>
        </w:rPr>
        <w:t>SPRINT REVIEW</w:t>
      </w:r>
    </w:p>
    <w:p w14:paraId="505261FA" w14:textId="77777777" w:rsidR="002404F4" w:rsidRDefault="002404F4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F2A39" w14:textId="74F62E33" w:rsidR="00F47135" w:rsidRPr="004A747F" w:rsidRDefault="00C067E0" w:rsidP="004A74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DA SEMANA:</w:t>
      </w:r>
    </w:p>
    <w:p w14:paraId="4809B1DE" w14:textId="7331DA21" w:rsidR="00F47135" w:rsidRPr="004A747F" w:rsidRDefault="0067217B" w:rsidP="00F4713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CONCLUIDOS:</w:t>
      </w:r>
    </w:p>
    <w:p w14:paraId="493A51DD" w14:textId="530FD618" w:rsidR="006F3E2F" w:rsidRPr="004A747F" w:rsidRDefault="00F47135" w:rsidP="00F4713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513261">
        <w:rPr>
          <w:rFonts w:ascii="Arial" w:hAnsi="Arial" w:cs="Arial"/>
          <w:b/>
          <w:bCs/>
          <w:sz w:val="24"/>
          <w:szCs w:val="24"/>
        </w:rPr>
        <w:t>NÃO CONCLUIDOS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6AC8667" w14:textId="56EBCBA5" w:rsidR="002F49FB" w:rsidRPr="004A747F" w:rsidRDefault="00D560BD" w:rsidP="004A74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PRINCIPAIS </w:t>
      </w:r>
      <w:r w:rsidR="00513261">
        <w:rPr>
          <w:rFonts w:ascii="Arial" w:hAnsi="Arial" w:cs="Arial"/>
          <w:b/>
          <w:bCs/>
          <w:sz w:val="24"/>
          <w:szCs w:val="24"/>
        </w:rPr>
        <w:t xml:space="preserve">PROBLEMAS </w:t>
      </w:r>
      <w:r>
        <w:rPr>
          <w:rFonts w:ascii="Arial" w:hAnsi="Arial" w:cs="Arial"/>
          <w:b/>
          <w:bCs/>
          <w:sz w:val="24"/>
          <w:szCs w:val="24"/>
        </w:rPr>
        <w:t>DA SEMANA:</w:t>
      </w:r>
    </w:p>
    <w:p w14:paraId="22DCD2A3" w14:textId="2234E77E" w:rsidR="00B05619" w:rsidRDefault="00FF6A9D" w:rsidP="00B0561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PARA PROXIMA SEMANA:</w:t>
      </w:r>
    </w:p>
    <w:p w14:paraId="38DFB099" w14:textId="5D2E6E05" w:rsidR="00F5368E" w:rsidRPr="004A747F" w:rsidRDefault="00FF6A9D" w:rsidP="004A74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CONCLUIDOS:</w:t>
      </w:r>
    </w:p>
    <w:p w14:paraId="67E30F2B" w14:textId="77777777" w:rsidR="00C067E0" w:rsidRPr="00EC7FC0" w:rsidRDefault="00C067E0" w:rsidP="002404F4">
      <w:pPr>
        <w:rPr>
          <w:rFonts w:ascii="Arial" w:hAnsi="Arial" w:cs="Arial"/>
          <w:b/>
          <w:bCs/>
          <w:sz w:val="24"/>
          <w:szCs w:val="24"/>
        </w:rPr>
      </w:pPr>
    </w:p>
    <w:p w14:paraId="143936F0" w14:textId="6F29E17B" w:rsidR="00913918" w:rsidRPr="006E2295" w:rsidRDefault="00913918">
      <w:pPr>
        <w:rPr>
          <w:rFonts w:ascii="Arial" w:hAnsi="Arial" w:cs="Arial"/>
          <w:sz w:val="24"/>
          <w:szCs w:val="24"/>
        </w:rPr>
      </w:pP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D73B6"/>
    <w:multiLevelType w:val="hybridMultilevel"/>
    <w:tmpl w:val="B838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C12FA"/>
    <w:multiLevelType w:val="multilevel"/>
    <w:tmpl w:val="751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D4810"/>
    <w:multiLevelType w:val="hybridMultilevel"/>
    <w:tmpl w:val="A82E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24918"/>
    <w:multiLevelType w:val="hybridMultilevel"/>
    <w:tmpl w:val="A53E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E74FA"/>
    <w:multiLevelType w:val="hybridMultilevel"/>
    <w:tmpl w:val="E3D61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6368D"/>
    <w:multiLevelType w:val="hybridMultilevel"/>
    <w:tmpl w:val="97B69CF4"/>
    <w:lvl w:ilvl="0" w:tplc="3002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A6F9F"/>
    <w:multiLevelType w:val="hybridMultilevel"/>
    <w:tmpl w:val="2C86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458693645">
    <w:abstractNumId w:val="10"/>
  </w:num>
  <w:num w:numId="11" w16cid:durableId="814758712">
    <w:abstractNumId w:val="11"/>
  </w:num>
  <w:num w:numId="12" w16cid:durableId="563569851">
    <w:abstractNumId w:val="13"/>
  </w:num>
  <w:num w:numId="13" w16cid:durableId="515466231">
    <w:abstractNumId w:val="15"/>
  </w:num>
  <w:num w:numId="14" w16cid:durableId="704720161">
    <w:abstractNumId w:val="9"/>
  </w:num>
  <w:num w:numId="15" w16cid:durableId="1270426847">
    <w:abstractNumId w:val="12"/>
  </w:num>
  <w:num w:numId="16" w16cid:durableId="1958675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348"/>
    <w:rsid w:val="000A7B44"/>
    <w:rsid w:val="0015074B"/>
    <w:rsid w:val="0019276F"/>
    <w:rsid w:val="001F22B1"/>
    <w:rsid w:val="002404F4"/>
    <w:rsid w:val="0026052A"/>
    <w:rsid w:val="0029639D"/>
    <w:rsid w:val="002B0BD8"/>
    <w:rsid w:val="002F49FB"/>
    <w:rsid w:val="00304A4F"/>
    <w:rsid w:val="00326F90"/>
    <w:rsid w:val="0034439A"/>
    <w:rsid w:val="00366DEC"/>
    <w:rsid w:val="003A567A"/>
    <w:rsid w:val="003A617A"/>
    <w:rsid w:val="00463745"/>
    <w:rsid w:val="004A747F"/>
    <w:rsid w:val="00513261"/>
    <w:rsid w:val="00561F50"/>
    <w:rsid w:val="00637510"/>
    <w:rsid w:val="006504D7"/>
    <w:rsid w:val="0067217B"/>
    <w:rsid w:val="006862C1"/>
    <w:rsid w:val="006A454A"/>
    <w:rsid w:val="006E2295"/>
    <w:rsid w:val="006F3E2F"/>
    <w:rsid w:val="007222B4"/>
    <w:rsid w:val="007833BF"/>
    <w:rsid w:val="00787963"/>
    <w:rsid w:val="007B42F8"/>
    <w:rsid w:val="00834E7B"/>
    <w:rsid w:val="008947A0"/>
    <w:rsid w:val="008D2DD4"/>
    <w:rsid w:val="00913918"/>
    <w:rsid w:val="00932311"/>
    <w:rsid w:val="00940757"/>
    <w:rsid w:val="00A33552"/>
    <w:rsid w:val="00A709CF"/>
    <w:rsid w:val="00AA1D8D"/>
    <w:rsid w:val="00AA2CC6"/>
    <w:rsid w:val="00B05619"/>
    <w:rsid w:val="00B47730"/>
    <w:rsid w:val="00B85281"/>
    <w:rsid w:val="00BA6A7A"/>
    <w:rsid w:val="00BC74C1"/>
    <w:rsid w:val="00C067E0"/>
    <w:rsid w:val="00CB0664"/>
    <w:rsid w:val="00CB5A97"/>
    <w:rsid w:val="00D0356E"/>
    <w:rsid w:val="00D560BD"/>
    <w:rsid w:val="00D7704C"/>
    <w:rsid w:val="00D91F89"/>
    <w:rsid w:val="00DC45BC"/>
    <w:rsid w:val="00DE6A14"/>
    <w:rsid w:val="00DF5AC4"/>
    <w:rsid w:val="00E52425"/>
    <w:rsid w:val="00E72CC6"/>
    <w:rsid w:val="00EC7FC0"/>
    <w:rsid w:val="00F302D9"/>
    <w:rsid w:val="00F47135"/>
    <w:rsid w:val="00F5368E"/>
    <w:rsid w:val="00F5627E"/>
    <w:rsid w:val="00FC693F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49</cp:revision>
  <cp:lastPrinted>2024-09-26T16:25:00Z</cp:lastPrinted>
  <dcterms:created xsi:type="dcterms:W3CDTF">2024-09-20T00:46:00Z</dcterms:created>
  <dcterms:modified xsi:type="dcterms:W3CDTF">2024-09-26T16:28:00Z</dcterms:modified>
  <cp:category/>
</cp:coreProperties>
</file>