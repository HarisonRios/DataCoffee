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Default="006E2295" w:rsidP="006E2295">
      <w:pPr>
        <w:jc w:val="both"/>
      </w:pPr>
      <w:bookmarkStart w:id="0" w:name="_Hlk177673977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6E2295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0D0EA2F1" w14:textId="01ADC353" w:rsidR="00913918" w:rsidRPr="006E2295" w:rsidRDefault="00CF1F59">
      <w:pPr>
        <w:rPr>
          <w:rFonts w:ascii="Arial" w:hAnsi="Arial" w:cs="Arial"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Data</w:t>
      </w:r>
      <w:r w:rsidR="00834E7B">
        <w:rPr>
          <w:rFonts w:ascii="Arial" w:hAnsi="Arial" w:cs="Arial"/>
          <w:sz w:val="24"/>
          <w:szCs w:val="24"/>
        </w:rPr>
        <w:t xml:space="preserve">: </w:t>
      </w:r>
      <w:r w:rsidR="0099702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3</w:t>
      </w:r>
      <w:r w:rsidR="00997026">
        <w:rPr>
          <w:rFonts w:ascii="Arial" w:hAnsi="Arial" w:cs="Arial"/>
          <w:sz w:val="24"/>
          <w:szCs w:val="24"/>
        </w:rPr>
        <w:t>/09/2024</w:t>
      </w:r>
    </w:p>
    <w:p w14:paraId="058DAE2D" w14:textId="1557DFB0" w:rsidR="00913918" w:rsidRPr="006E2295" w:rsidRDefault="00CF1F59">
      <w:pPr>
        <w:rPr>
          <w:rFonts w:ascii="Arial" w:hAnsi="Arial" w:cs="Arial"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Hora</w:t>
      </w:r>
      <w:r w:rsidRPr="006E229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09:40</w:t>
      </w:r>
    </w:p>
    <w:p w14:paraId="275FB7C9" w14:textId="4DD9EE02" w:rsidR="00913918" w:rsidRDefault="00CF1F59">
      <w:pPr>
        <w:rPr>
          <w:rFonts w:ascii="Arial" w:hAnsi="Arial" w:cs="Arial"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Local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CC401D">
        <w:rPr>
          <w:rFonts w:ascii="Arial" w:hAnsi="Arial" w:cs="Arial"/>
          <w:sz w:val="24"/>
          <w:szCs w:val="24"/>
        </w:rPr>
        <w:t>Home Office</w:t>
      </w:r>
    </w:p>
    <w:p w14:paraId="6F62B57B" w14:textId="77777777" w:rsidR="006E2295" w:rsidRPr="006E2295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2B0BD8" w:rsidRDefault="00CF1F59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60A5FDB5" w:rsidR="00913918" w:rsidRDefault="00CF1F59" w:rsidP="00834E7B">
      <w:pPr>
        <w:rPr>
          <w:rFonts w:ascii="Arial" w:hAnsi="Arial" w:cs="Arial"/>
          <w:sz w:val="24"/>
          <w:szCs w:val="24"/>
        </w:rPr>
      </w:pPr>
      <w:r w:rsidRPr="006E2295">
        <w:rPr>
          <w:rFonts w:ascii="Arial" w:hAnsi="Arial" w:cs="Arial"/>
          <w:sz w:val="24"/>
          <w:szCs w:val="24"/>
        </w:rPr>
        <w:t>-</w:t>
      </w:r>
      <w:r w:rsidR="00997026">
        <w:rPr>
          <w:rFonts w:ascii="Arial" w:hAnsi="Arial" w:cs="Arial"/>
          <w:sz w:val="24"/>
          <w:szCs w:val="24"/>
        </w:rPr>
        <w:t xml:space="preserve"> Harison</w:t>
      </w:r>
    </w:p>
    <w:p w14:paraId="60A96917" w14:textId="625B287E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C401D">
        <w:rPr>
          <w:rFonts w:ascii="Arial" w:hAnsi="Arial" w:cs="Arial"/>
          <w:sz w:val="24"/>
          <w:szCs w:val="24"/>
        </w:rPr>
        <w:t xml:space="preserve"> </w:t>
      </w:r>
      <w:r w:rsidR="0009569E">
        <w:rPr>
          <w:rFonts w:ascii="Arial" w:hAnsi="Arial" w:cs="Arial"/>
          <w:sz w:val="24"/>
          <w:szCs w:val="24"/>
        </w:rPr>
        <w:t>Joao</w:t>
      </w:r>
    </w:p>
    <w:p w14:paraId="3F793D8A" w14:textId="5E2D53CC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C401D">
        <w:rPr>
          <w:rFonts w:ascii="Arial" w:hAnsi="Arial" w:cs="Arial"/>
          <w:sz w:val="24"/>
          <w:szCs w:val="24"/>
        </w:rPr>
        <w:t xml:space="preserve"> </w:t>
      </w:r>
      <w:r w:rsidR="0009569E">
        <w:rPr>
          <w:rFonts w:ascii="Arial" w:hAnsi="Arial" w:cs="Arial"/>
          <w:sz w:val="24"/>
          <w:szCs w:val="24"/>
        </w:rPr>
        <w:t>Felipe</w:t>
      </w:r>
    </w:p>
    <w:p w14:paraId="7CE9E1D6" w14:textId="0BF493C7" w:rsidR="006E2295" w:rsidRDefault="00095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C40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Rodrigo</w:t>
      </w:r>
    </w:p>
    <w:p w14:paraId="38C91345" w14:textId="77777777" w:rsidR="00CC401D" w:rsidRDefault="00CC401D" w:rsidP="00CC40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Ali</w:t>
      </w:r>
    </w:p>
    <w:p w14:paraId="39A63842" w14:textId="77777777" w:rsidR="00CC401D" w:rsidRDefault="00CC401D">
      <w:pPr>
        <w:rPr>
          <w:rFonts w:ascii="Arial" w:hAnsi="Arial" w:cs="Arial"/>
          <w:sz w:val="24"/>
          <w:szCs w:val="24"/>
        </w:rPr>
      </w:pPr>
    </w:p>
    <w:p w14:paraId="45FDAC75" w14:textId="10F45A30" w:rsidR="006E2295" w:rsidRDefault="006E2295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A7B44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0A7B44">
        <w:rPr>
          <w:rFonts w:ascii="Arial" w:hAnsi="Arial" w:cs="Arial"/>
          <w:b/>
          <w:bCs/>
          <w:sz w:val="24"/>
          <w:szCs w:val="24"/>
        </w:rPr>
        <w:t>:</w:t>
      </w:r>
    </w:p>
    <w:p w14:paraId="75FE60B0" w14:textId="42C7C634" w:rsidR="00CC401D" w:rsidRPr="0009569E" w:rsidRDefault="0009569E" w:rsidP="00095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-Kadu</w:t>
      </w:r>
    </w:p>
    <w:p w14:paraId="67AF26A4" w14:textId="77777777" w:rsidR="00913918" w:rsidRDefault="00CF1F59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834E7B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834E7B" w:rsidRDefault="00834E7B" w:rsidP="00834E7B"/>
    <w:p w14:paraId="2805FAB8" w14:textId="2491C16A" w:rsidR="00913918" w:rsidRDefault="00CF1F59" w:rsidP="00834E7B">
      <w:pPr>
        <w:rPr>
          <w:rFonts w:ascii="Arial" w:hAnsi="Arial" w:cs="Arial"/>
          <w:sz w:val="24"/>
          <w:szCs w:val="24"/>
        </w:rPr>
      </w:pPr>
      <w:r w:rsidRPr="006E2295">
        <w:rPr>
          <w:rFonts w:ascii="Arial" w:hAnsi="Arial" w:cs="Arial"/>
          <w:sz w:val="24"/>
          <w:szCs w:val="24"/>
        </w:rPr>
        <w:t>1</w:t>
      </w:r>
      <w:r w:rsidR="00834E7B">
        <w:rPr>
          <w:rFonts w:ascii="Arial" w:hAnsi="Arial" w:cs="Arial"/>
          <w:sz w:val="24"/>
          <w:szCs w:val="24"/>
        </w:rPr>
        <w:t>.</w:t>
      </w:r>
      <w:r w:rsidR="00CC401D">
        <w:rPr>
          <w:rFonts w:ascii="Arial" w:hAnsi="Arial" w:cs="Arial"/>
          <w:sz w:val="24"/>
          <w:szCs w:val="24"/>
        </w:rPr>
        <w:t xml:space="preserve"> Discussão e Organização Final do Trello</w:t>
      </w:r>
      <w:r>
        <w:rPr>
          <w:rFonts w:ascii="Arial" w:hAnsi="Arial" w:cs="Arial"/>
          <w:sz w:val="24"/>
          <w:szCs w:val="24"/>
        </w:rPr>
        <w:t>;</w:t>
      </w:r>
    </w:p>
    <w:p w14:paraId="16E975E7" w14:textId="06B5B2B0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384C45">
        <w:rPr>
          <w:rFonts w:ascii="Arial" w:hAnsi="Arial" w:cs="Arial"/>
          <w:sz w:val="24"/>
          <w:szCs w:val="24"/>
        </w:rPr>
        <w:t xml:space="preserve"> </w:t>
      </w:r>
      <w:r w:rsidR="00CF1F59">
        <w:rPr>
          <w:rFonts w:ascii="Arial" w:hAnsi="Arial" w:cs="Arial"/>
          <w:sz w:val="24"/>
          <w:szCs w:val="24"/>
        </w:rPr>
        <w:t>Confecção de backlog em excel;</w:t>
      </w:r>
    </w:p>
    <w:p w14:paraId="30426DD6" w14:textId="0394BFBD" w:rsidR="00834E7B" w:rsidRDefault="00CF1F59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CC401D">
        <w:rPr>
          <w:rFonts w:ascii="Arial" w:hAnsi="Arial" w:cs="Arial"/>
          <w:sz w:val="24"/>
          <w:szCs w:val="24"/>
        </w:rPr>
        <w:t xml:space="preserve">. Planejamento sobre </w:t>
      </w:r>
      <w:r>
        <w:rPr>
          <w:rFonts w:ascii="Arial" w:hAnsi="Arial" w:cs="Arial"/>
          <w:sz w:val="24"/>
          <w:szCs w:val="24"/>
        </w:rPr>
        <w:t xml:space="preserve">termino de </w:t>
      </w:r>
      <w:r w:rsidR="00CC401D">
        <w:rPr>
          <w:rFonts w:ascii="Arial" w:hAnsi="Arial" w:cs="Arial"/>
          <w:sz w:val="24"/>
          <w:szCs w:val="24"/>
        </w:rPr>
        <w:t>prototipos de tela</w:t>
      </w:r>
      <w:r>
        <w:rPr>
          <w:rFonts w:ascii="Arial" w:hAnsi="Arial" w:cs="Arial"/>
          <w:sz w:val="24"/>
          <w:szCs w:val="24"/>
        </w:rPr>
        <w:t>;</w:t>
      </w:r>
      <w:r w:rsidR="00CC401D">
        <w:rPr>
          <w:rFonts w:ascii="Arial" w:hAnsi="Arial" w:cs="Arial"/>
          <w:sz w:val="24"/>
          <w:szCs w:val="24"/>
        </w:rPr>
        <w:t xml:space="preserve"> </w:t>
      </w:r>
    </w:p>
    <w:p w14:paraId="43441552" w14:textId="7C8C792B" w:rsidR="00CF1F59" w:rsidRDefault="00CF1F59" w:rsidP="00CF1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Documentação;</w:t>
      </w:r>
    </w:p>
    <w:p w14:paraId="33FF3F22" w14:textId="341159B6" w:rsidR="00CF1F59" w:rsidRDefault="00CF1F59" w:rsidP="00CF1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Revisão de calculadora;</w:t>
      </w:r>
    </w:p>
    <w:p w14:paraId="04B2ACAE" w14:textId="1B00D15C" w:rsidR="00CF1F59" w:rsidRDefault="00CF1F59" w:rsidP="00CF1F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Revisão de horarios acordados.</w:t>
      </w:r>
    </w:p>
    <w:p w14:paraId="431B0408" w14:textId="77777777" w:rsidR="00CF1F59" w:rsidRPr="00CF1F59" w:rsidRDefault="00CF1F59" w:rsidP="00CF1F59">
      <w:pPr>
        <w:rPr>
          <w:rFonts w:ascii="Arial" w:hAnsi="Arial" w:cs="Arial"/>
          <w:sz w:val="24"/>
          <w:szCs w:val="24"/>
        </w:rPr>
      </w:pPr>
    </w:p>
    <w:p w14:paraId="672853A3" w14:textId="77777777" w:rsidR="00CF1F59" w:rsidRPr="00CF1F59" w:rsidRDefault="00CF1F59" w:rsidP="00CF1F59">
      <w:pPr>
        <w:rPr>
          <w:rFonts w:ascii="Arial" w:hAnsi="Arial" w:cs="Arial"/>
          <w:sz w:val="24"/>
          <w:szCs w:val="24"/>
        </w:rPr>
      </w:pPr>
    </w:p>
    <w:p w14:paraId="5171117A" w14:textId="0CA944B2" w:rsidR="00834E7B" w:rsidRDefault="00834E7B" w:rsidP="00834E7B">
      <w:pPr>
        <w:rPr>
          <w:rFonts w:ascii="Arial" w:hAnsi="Arial" w:cs="Arial"/>
          <w:sz w:val="24"/>
          <w:szCs w:val="24"/>
        </w:rPr>
      </w:pPr>
    </w:p>
    <w:p w14:paraId="523D456A" w14:textId="77777777" w:rsidR="00834E7B" w:rsidRPr="006E2295" w:rsidRDefault="00834E7B">
      <w:pPr>
        <w:rPr>
          <w:rFonts w:ascii="Arial" w:hAnsi="Arial" w:cs="Arial"/>
          <w:sz w:val="24"/>
          <w:szCs w:val="24"/>
        </w:rPr>
      </w:pPr>
    </w:p>
    <w:p w14:paraId="6FCBD53E" w14:textId="79C0AB7F" w:rsidR="00CC401D" w:rsidRDefault="00834E7B" w:rsidP="00CC401D">
      <w:pPr>
        <w:jc w:val="center"/>
        <w:rPr>
          <w:rFonts w:ascii="Arial" w:eastAsiaTheme="majorEastAsia" w:hAnsi="Arial" w:cs="Arial"/>
          <w:b/>
          <w:bCs/>
          <w:sz w:val="24"/>
          <w:szCs w:val="24"/>
        </w:rPr>
      </w:pPr>
      <w:r w:rsidRPr="00834E7B">
        <w:rPr>
          <w:rFonts w:ascii="Arial" w:eastAsiaTheme="majorEastAsia" w:hAnsi="Arial" w:cs="Arial"/>
          <w:b/>
          <w:bCs/>
          <w:sz w:val="24"/>
          <w:szCs w:val="24"/>
        </w:rPr>
        <w:t xml:space="preserve">Plano de </w:t>
      </w:r>
      <w:r w:rsidR="00CC401D" w:rsidRPr="00834E7B">
        <w:rPr>
          <w:rFonts w:ascii="Arial" w:eastAsiaTheme="majorEastAsia" w:hAnsi="Arial" w:cs="Arial"/>
          <w:b/>
          <w:bCs/>
          <w:sz w:val="24"/>
          <w:szCs w:val="24"/>
        </w:rPr>
        <w:t>Ação:</w:t>
      </w:r>
    </w:p>
    <w:p w14:paraId="23D67651" w14:textId="77777777" w:rsidR="00CC401D" w:rsidRPr="00CC401D" w:rsidRDefault="00CC401D" w:rsidP="00CC401D">
      <w:pPr>
        <w:jc w:val="center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F2DE22B" w14:textId="3FF0EED3" w:rsidR="00CC401D" w:rsidRPr="00CF1F59" w:rsidRDefault="00CC401D" w:rsidP="00CF1F5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F1F59">
        <w:rPr>
          <w:rFonts w:ascii="Arial" w:hAnsi="Arial" w:cs="Arial"/>
          <w:sz w:val="24"/>
          <w:szCs w:val="24"/>
        </w:rPr>
        <w:t>TERMINAR A ORGANIZAÇÃO DO TRELLO</w:t>
      </w:r>
      <w:r w:rsidR="001E29EF" w:rsidRPr="00CF1F59">
        <w:rPr>
          <w:rFonts w:ascii="Arial" w:hAnsi="Arial" w:cs="Arial"/>
          <w:sz w:val="24"/>
          <w:szCs w:val="24"/>
        </w:rPr>
        <w:t xml:space="preserve"> - FELIPE</w:t>
      </w:r>
    </w:p>
    <w:p w14:paraId="52908937" w14:textId="77777777" w:rsidR="001E29EF" w:rsidRPr="00CF1F59" w:rsidRDefault="001E29EF" w:rsidP="00CF1F59">
      <w:pPr>
        <w:rPr>
          <w:rFonts w:ascii="Arial" w:hAnsi="Arial" w:cs="Arial"/>
          <w:sz w:val="24"/>
          <w:szCs w:val="24"/>
        </w:rPr>
      </w:pPr>
    </w:p>
    <w:p w14:paraId="23857970" w14:textId="09EB4720" w:rsidR="001E29EF" w:rsidRPr="00CF1F59" w:rsidRDefault="001E29EF" w:rsidP="00CF1F5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F1F59">
        <w:rPr>
          <w:rFonts w:ascii="Arial" w:hAnsi="Arial" w:cs="Arial"/>
          <w:sz w:val="24"/>
          <w:szCs w:val="24"/>
        </w:rPr>
        <w:t>EFETUAR BACKLOG EM EXCEL – FELIPE E RODRIGO</w:t>
      </w:r>
    </w:p>
    <w:p w14:paraId="5FA7818F" w14:textId="77777777" w:rsidR="001E29EF" w:rsidRPr="00CF1F59" w:rsidRDefault="001E29EF" w:rsidP="00CF1F59">
      <w:pPr>
        <w:rPr>
          <w:rFonts w:ascii="Arial" w:hAnsi="Arial" w:cs="Arial"/>
          <w:sz w:val="24"/>
          <w:szCs w:val="24"/>
        </w:rPr>
      </w:pPr>
    </w:p>
    <w:p w14:paraId="7FDE4873" w14:textId="47C6CFF9" w:rsidR="00CC401D" w:rsidRPr="00CF1F59" w:rsidRDefault="00CC401D" w:rsidP="00CF1F5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F1F59">
        <w:rPr>
          <w:rFonts w:ascii="Arial" w:hAnsi="Arial" w:cs="Arial"/>
          <w:sz w:val="24"/>
          <w:szCs w:val="24"/>
        </w:rPr>
        <w:t>CORREÇÃO DE ERROS DOCUMENTAÇÃO</w:t>
      </w:r>
      <w:r w:rsidR="001E29EF" w:rsidRPr="00CF1F59">
        <w:rPr>
          <w:rFonts w:ascii="Arial" w:hAnsi="Arial" w:cs="Arial"/>
          <w:sz w:val="24"/>
          <w:szCs w:val="24"/>
        </w:rPr>
        <w:t xml:space="preserve"> – HARI</w:t>
      </w:r>
      <w:r w:rsidR="00CF1F59" w:rsidRPr="00CF1F59">
        <w:rPr>
          <w:rFonts w:ascii="Arial" w:hAnsi="Arial" w:cs="Arial"/>
          <w:sz w:val="24"/>
          <w:szCs w:val="24"/>
        </w:rPr>
        <w:t>,</w:t>
      </w:r>
      <w:r w:rsidR="001E29EF" w:rsidRPr="00CF1F59">
        <w:rPr>
          <w:rFonts w:ascii="Arial" w:hAnsi="Arial" w:cs="Arial"/>
          <w:sz w:val="24"/>
          <w:szCs w:val="24"/>
        </w:rPr>
        <w:t xml:space="preserve"> ALI</w:t>
      </w:r>
      <w:r w:rsidR="00CF1F59" w:rsidRPr="00CF1F59">
        <w:rPr>
          <w:rFonts w:ascii="Arial" w:hAnsi="Arial" w:cs="Arial"/>
          <w:sz w:val="24"/>
          <w:szCs w:val="24"/>
        </w:rPr>
        <w:t xml:space="preserve"> E CADU</w:t>
      </w:r>
    </w:p>
    <w:p w14:paraId="3F0ED884" w14:textId="77777777" w:rsidR="00CC401D" w:rsidRPr="00CF1F59" w:rsidRDefault="00CC401D" w:rsidP="00CF1F59">
      <w:pPr>
        <w:rPr>
          <w:rFonts w:ascii="Arial" w:hAnsi="Arial" w:cs="Arial"/>
          <w:sz w:val="24"/>
          <w:szCs w:val="24"/>
        </w:rPr>
      </w:pPr>
    </w:p>
    <w:p w14:paraId="442B2B25" w14:textId="08A560FE" w:rsidR="00CC401D" w:rsidRPr="00CF1F59" w:rsidRDefault="001E29EF" w:rsidP="00CF1F5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F1F59">
        <w:rPr>
          <w:rFonts w:ascii="Arial" w:hAnsi="Arial" w:cs="Arial"/>
          <w:sz w:val="24"/>
          <w:szCs w:val="24"/>
        </w:rPr>
        <w:t xml:space="preserve">CONTINUAÇÃO DO PROTÓTIPO – HARI E JOAO </w:t>
      </w:r>
    </w:p>
    <w:p w14:paraId="6B539E8E" w14:textId="77777777" w:rsidR="001E29EF" w:rsidRPr="00CF1F59" w:rsidRDefault="001E29EF" w:rsidP="00CF1F59">
      <w:pPr>
        <w:rPr>
          <w:rFonts w:ascii="Arial" w:hAnsi="Arial" w:cs="Arial"/>
          <w:sz w:val="24"/>
          <w:szCs w:val="24"/>
        </w:rPr>
      </w:pPr>
    </w:p>
    <w:p w14:paraId="0A5B4ADC" w14:textId="77237668" w:rsidR="001E29EF" w:rsidRPr="00CF1F59" w:rsidRDefault="00CF1F59" w:rsidP="00CF1F59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F1F59">
        <w:rPr>
          <w:rFonts w:ascii="Arial" w:hAnsi="Arial" w:cs="Arial"/>
          <w:sz w:val="24"/>
          <w:szCs w:val="24"/>
        </w:rPr>
        <w:t xml:space="preserve">CALCULADORA URGENTE – CADU E JOAO </w:t>
      </w:r>
    </w:p>
    <w:p w14:paraId="2E237ADC" w14:textId="77777777" w:rsidR="00CC401D" w:rsidRPr="00CC401D" w:rsidRDefault="00CC401D" w:rsidP="00CC401D">
      <w:pPr>
        <w:pStyle w:val="PargrafodaLista"/>
        <w:rPr>
          <w:rFonts w:ascii="Arial" w:hAnsi="Arial" w:cs="Arial"/>
          <w:sz w:val="24"/>
          <w:szCs w:val="24"/>
        </w:rPr>
      </w:pPr>
    </w:p>
    <w:p w14:paraId="035FB312" w14:textId="6F21AF95" w:rsidR="00913918" w:rsidRDefault="00CF1F59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834E7B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834E7B" w:rsidRDefault="00834E7B" w:rsidP="00834E7B"/>
    <w:p w14:paraId="096574A9" w14:textId="539AC0B3" w:rsidR="00913918" w:rsidRPr="006E2295" w:rsidRDefault="00CF1F59">
      <w:pPr>
        <w:rPr>
          <w:rFonts w:ascii="Arial" w:hAnsi="Arial" w:cs="Arial"/>
          <w:sz w:val="24"/>
          <w:szCs w:val="24"/>
        </w:rPr>
      </w:pPr>
      <w:r w:rsidRPr="00561F50">
        <w:rPr>
          <w:rFonts w:ascii="Arial" w:hAnsi="Arial" w:cs="Arial"/>
          <w:b/>
          <w:bCs/>
          <w:sz w:val="24"/>
          <w:szCs w:val="24"/>
        </w:rPr>
        <w:t>Data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13210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4</w:t>
      </w:r>
      <w:r w:rsidR="0013210B">
        <w:rPr>
          <w:rFonts w:ascii="Arial" w:hAnsi="Arial" w:cs="Arial"/>
          <w:sz w:val="24"/>
          <w:szCs w:val="24"/>
        </w:rPr>
        <w:t>/09/2024</w:t>
      </w:r>
    </w:p>
    <w:p w14:paraId="143936F0" w14:textId="64B28FCB" w:rsidR="00913918" w:rsidRPr="006E2295" w:rsidRDefault="00CF1F59">
      <w:pPr>
        <w:rPr>
          <w:rFonts w:ascii="Arial" w:hAnsi="Arial" w:cs="Arial"/>
          <w:sz w:val="24"/>
          <w:szCs w:val="24"/>
        </w:rPr>
      </w:pPr>
      <w:r w:rsidRPr="00561F50">
        <w:rPr>
          <w:rFonts w:ascii="Arial" w:hAnsi="Arial" w:cs="Arial"/>
          <w:b/>
          <w:bCs/>
          <w:sz w:val="24"/>
          <w:szCs w:val="24"/>
        </w:rPr>
        <w:t>Hora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CC401D">
        <w:rPr>
          <w:rFonts w:ascii="Arial" w:hAnsi="Arial" w:cs="Arial"/>
          <w:sz w:val="24"/>
          <w:szCs w:val="24"/>
        </w:rPr>
        <w:t>09:40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852F08"/>
    <w:multiLevelType w:val="hybridMultilevel"/>
    <w:tmpl w:val="9CB2E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B5A0B"/>
    <w:multiLevelType w:val="hybridMultilevel"/>
    <w:tmpl w:val="1D6C1B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203E7"/>
    <w:multiLevelType w:val="hybridMultilevel"/>
    <w:tmpl w:val="B1081E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A3E1C"/>
    <w:multiLevelType w:val="hybridMultilevel"/>
    <w:tmpl w:val="0BEA62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F53F2"/>
    <w:multiLevelType w:val="hybridMultilevel"/>
    <w:tmpl w:val="A832F9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1195F"/>
    <w:multiLevelType w:val="hybridMultilevel"/>
    <w:tmpl w:val="F5A43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2048412371">
    <w:abstractNumId w:val="9"/>
  </w:num>
  <w:num w:numId="11" w16cid:durableId="1179663996">
    <w:abstractNumId w:val="13"/>
  </w:num>
  <w:num w:numId="12" w16cid:durableId="505168317">
    <w:abstractNumId w:val="10"/>
  </w:num>
  <w:num w:numId="13" w16cid:durableId="231549796">
    <w:abstractNumId w:val="12"/>
  </w:num>
  <w:num w:numId="14" w16cid:durableId="740174812">
    <w:abstractNumId w:val="11"/>
  </w:num>
  <w:num w:numId="15" w16cid:durableId="17931374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69E"/>
    <w:rsid w:val="000A7B44"/>
    <w:rsid w:val="00105393"/>
    <w:rsid w:val="0013210B"/>
    <w:rsid w:val="0015074B"/>
    <w:rsid w:val="001E29EF"/>
    <w:rsid w:val="002551CE"/>
    <w:rsid w:val="0029639D"/>
    <w:rsid w:val="00297E90"/>
    <w:rsid w:val="002B0BD8"/>
    <w:rsid w:val="00326F90"/>
    <w:rsid w:val="00384C45"/>
    <w:rsid w:val="003C30D4"/>
    <w:rsid w:val="003C3F9A"/>
    <w:rsid w:val="00561F50"/>
    <w:rsid w:val="006605DE"/>
    <w:rsid w:val="006E2295"/>
    <w:rsid w:val="007B42F8"/>
    <w:rsid w:val="00834E7B"/>
    <w:rsid w:val="008827B1"/>
    <w:rsid w:val="00913918"/>
    <w:rsid w:val="00997026"/>
    <w:rsid w:val="009F671F"/>
    <w:rsid w:val="00AA1D8D"/>
    <w:rsid w:val="00B47730"/>
    <w:rsid w:val="00B70B74"/>
    <w:rsid w:val="00B93F23"/>
    <w:rsid w:val="00C46369"/>
    <w:rsid w:val="00CB0664"/>
    <w:rsid w:val="00CC401D"/>
    <w:rsid w:val="00CF1F59"/>
    <w:rsid w:val="00D13FAE"/>
    <w:rsid w:val="00DC45BC"/>
    <w:rsid w:val="00F5627E"/>
    <w:rsid w:val="00FC693F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103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3</cp:revision>
  <dcterms:created xsi:type="dcterms:W3CDTF">2024-09-23T12:56:00Z</dcterms:created>
  <dcterms:modified xsi:type="dcterms:W3CDTF">2024-09-23T13:12:00Z</dcterms:modified>
  <cp:category/>
</cp:coreProperties>
</file>