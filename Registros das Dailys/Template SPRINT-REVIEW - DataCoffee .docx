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7C89" w14:textId="0915D5C3" w:rsidR="006E2295" w:rsidRPr="00EC7FC0" w:rsidRDefault="006E2295" w:rsidP="006E2295">
      <w:pPr>
        <w:jc w:val="both"/>
      </w:pPr>
      <w:bookmarkStart w:id="0" w:name="_Hlk177673977"/>
      <w:bookmarkEnd w:id="0"/>
      <w:r w:rsidRPr="00EC7FC0">
        <w:rPr>
          <w:noProof/>
        </w:rPr>
        <w:drawing>
          <wp:anchor distT="0" distB="0" distL="114300" distR="114300" simplePos="0" relativeHeight="251658240" behindDoc="0" locked="0" layoutInCell="1" allowOverlap="1" wp14:anchorId="40A2FD19" wp14:editId="7BA24D7A">
            <wp:simplePos x="0" y="0"/>
            <wp:positionH relativeFrom="column">
              <wp:posOffset>4604385</wp:posOffset>
            </wp:positionH>
            <wp:positionV relativeFrom="paragraph">
              <wp:posOffset>17780</wp:posOffset>
            </wp:positionV>
            <wp:extent cx="887095" cy="808990"/>
            <wp:effectExtent l="0" t="0" r="0" b="0"/>
            <wp:wrapSquare wrapText="bothSides"/>
            <wp:docPr id="1449662185" name="Imagem 1449662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62185" name="Imagem 14496621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7FC0">
        <w:rPr>
          <w:noProof/>
        </w:rPr>
        <w:drawing>
          <wp:inline distT="0" distB="0" distL="0" distR="0" wp14:anchorId="0D184B38" wp14:editId="25B65004">
            <wp:extent cx="1382051" cy="886664"/>
            <wp:effectExtent l="0" t="0" r="0" b="0"/>
            <wp:docPr id="873231145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051" cy="88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4A95" w14:textId="17791D1C" w:rsidR="006E2295" w:rsidRPr="00EC7FC0" w:rsidRDefault="006E2295" w:rsidP="006E229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DATA COFFEE – ATA DAILY</w:t>
      </w:r>
    </w:p>
    <w:p w14:paraId="539A8BAB" w14:textId="143C4A3D" w:rsidR="0088124E" w:rsidRDefault="00000000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Data</w:t>
      </w:r>
      <w:r w:rsidR="00834E7B" w:rsidRPr="00EC7FC0">
        <w:rPr>
          <w:rFonts w:ascii="Arial" w:hAnsi="Arial" w:cs="Arial"/>
          <w:sz w:val="24"/>
          <w:szCs w:val="24"/>
        </w:rPr>
        <w:t xml:space="preserve">: </w:t>
      </w:r>
      <w:r w:rsidR="007C589A">
        <w:rPr>
          <w:rFonts w:ascii="Arial" w:hAnsi="Arial" w:cs="Arial"/>
          <w:sz w:val="24"/>
          <w:szCs w:val="24"/>
        </w:rPr>
        <w:t>0</w:t>
      </w:r>
      <w:r w:rsidR="001E519A">
        <w:rPr>
          <w:rFonts w:ascii="Arial" w:hAnsi="Arial" w:cs="Arial"/>
          <w:sz w:val="24"/>
          <w:szCs w:val="24"/>
        </w:rPr>
        <w:t>9</w:t>
      </w:r>
      <w:r w:rsidR="0062785A">
        <w:rPr>
          <w:rFonts w:ascii="Arial" w:hAnsi="Arial" w:cs="Arial"/>
          <w:sz w:val="24"/>
          <w:szCs w:val="24"/>
        </w:rPr>
        <w:t>/</w:t>
      </w:r>
      <w:r w:rsidR="007C589A">
        <w:rPr>
          <w:rFonts w:ascii="Arial" w:hAnsi="Arial" w:cs="Arial"/>
          <w:sz w:val="24"/>
          <w:szCs w:val="24"/>
        </w:rPr>
        <w:t>10</w:t>
      </w:r>
      <w:r w:rsidR="0062785A">
        <w:rPr>
          <w:rFonts w:ascii="Arial" w:hAnsi="Arial" w:cs="Arial"/>
          <w:sz w:val="24"/>
          <w:szCs w:val="24"/>
        </w:rPr>
        <w:t>/2024</w:t>
      </w:r>
    </w:p>
    <w:p w14:paraId="058DAE2D" w14:textId="727B7138" w:rsidR="00913918" w:rsidRPr="00EC7FC0" w:rsidRDefault="00000000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Hora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62785A">
        <w:rPr>
          <w:rFonts w:ascii="Arial" w:hAnsi="Arial" w:cs="Arial"/>
          <w:sz w:val="24"/>
          <w:szCs w:val="24"/>
        </w:rPr>
        <w:t>09:40</w:t>
      </w:r>
    </w:p>
    <w:p w14:paraId="275FB7C9" w14:textId="0B5B95A6" w:rsidR="00913918" w:rsidRPr="00EC7FC0" w:rsidRDefault="00000000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Local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62785A">
        <w:rPr>
          <w:rFonts w:ascii="Arial" w:hAnsi="Arial" w:cs="Arial"/>
          <w:sz w:val="24"/>
          <w:szCs w:val="24"/>
        </w:rPr>
        <w:t>SPTECH</w:t>
      </w:r>
    </w:p>
    <w:p w14:paraId="6F62B57B" w14:textId="77777777" w:rsidR="006E2295" w:rsidRPr="00EC7FC0" w:rsidRDefault="006E2295">
      <w:pPr>
        <w:rPr>
          <w:rFonts w:ascii="Arial" w:hAnsi="Arial" w:cs="Arial"/>
          <w:sz w:val="24"/>
          <w:szCs w:val="24"/>
        </w:rPr>
      </w:pPr>
    </w:p>
    <w:p w14:paraId="1E1A5FC8" w14:textId="77777777" w:rsidR="00913918" w:rsidRPr="00EC7FC0" w:rsidRDefault="00000000" w:rsidP="00834E7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Participantes:</w:t>
      </w:r>
    </w:p>
    <w:p w14:paraId="71ABD249" w14:textId="7A2D891D" w:rsidR="00913918" w:rsidRPr="00EC7FC0" w:rsidRDefault="00000000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463745" w:rsidRPr="00EC7FC0">
        <w:rPr>
          <w:rFonts w:ascii="Arial" w:hAnsi="Arial" w:cs="Arial"/>
          <w:sz w:val="24"/>
          <w:szCs w:val="24"/>
        </w:rPr>
        <w:t xml:space="preserve"> Ali</w:t>
      </w:r>
    </w:p>
    <w:p w14:paraId="3F793D8A" w14:textId="7E7D0CE8" w:rsidR="00834E7B" w:rsidRPr="00EC7FC0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E7650">
        <w:rPr>
          <w:rFonts w:ascii="Arial" w:hAnsi="Arial" w:cs="Arial"/>
          <w:sz w:val="24"/>
          <w:szCs w:val="24"/>
        </w:rPr>
        <w:t xml:space="preserve"> </w:t>
      </w:r>
      <w:r w:rsidR="003A617A" w:rsidRPr="00EC7FC0">
        <w:rPr>
          <w:rFonts w:ascii="Arial" w:hAnsi="Arial" w:cs="Arial"/>
          <w:sz w:val="24"/>
          <w:szCs w:val="24"/>
        </w:rPr>
        <w:t>João</w:t>
      </w:r>
    </w:p>
    <w:p w14:paraId="4974B85A" w14:textId="1CB81296" w:rsidR="00834E7B" w:rsidRPr="00EC7FC0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A617A" w:rsidRPr="00EC7FC0">
        <w:rPr>
          <w:rFonts w:ascii="Arial" w:hAnsi="Arial" w:cs="Arial"/>
          <w:sz w:val="24"/>
          <w:szCs w:val="24"/>
        </w:rPr>
        <w:t xml:space="preserve"> Rodrigo</w:t>
      </w:r>
    </w:p>
    <w:p w14:paraId="373910C2" w14:textId="32C2B4B8" w:rsidR="00837997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</w:t>
      </w:r>
      <w:r w:rsidR="003A617A" w:rsidRPr="00EC7FC0">
        <w:rPr>
          <w:rFonts w:ascii="Arial" w:hAnsi="Arial" w:cs="Arial"/>
          <w:sz w:val="24"/>
          <w:szCs w:val="24"/>
        </w:rPr>
        <w:t xml:space="preserve"> </w:t>
      </w:r>
      <w:r w:rsidR="0026052A" w:rsidRPr="00EC7FC0">
        <w:rPr>
          <w:rFonts w:ascii="Arial" w:hAnsi="Arial" w:cs="Arial"/>
          <w:sz w:val="24"/>
          <w:szCs w:val="24"/>
        </w:rPr>
        <w:t>Felipe</w:t>
      </w:r>
    </w:p>
    <w:p w14:paraId="09EFD7B7" w14:textId="77777777" w:rsidR="001628FB" w:rsidRDefault="001628FB" w:rsidP="001628F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- Harison</w:t>
      </w:r>
    </w:p>
    <w:p w14:paraId="188A3A6B" w14:textId="77777777" w:rsidR="001628FB" w:rsidRDefault="001628FB" w:rsidP="00834E7B">
      <w:pPr>
        <w:rPr>
          <w:rFonts w:ascii="Arial" w:hAnsi="Arial" w:cs="Arial"/>
          <w:sz w:val="24"/>
          <w:szCs w:val="24"/>
        </w:rPr>
      </w:pPr>
    </w:p>
    <w:p w14:paraId="7CE9E1D6" w14:textId="77777777" w:rsidR="006E2295" w:rsidRPr="00EC7FC0" w:rsidRDefault="006E2295">
      <w:pPr>
        <w:rPr>
          <w:rFonts w:ascii="Arial" w:hAnsi="Arial" w:cs="Arial"/>
          <w:sz w:val="24"/>
          <w:szCs w:val="24"/>
        </w:rPr>
      </w:pPr>
    </w:p>
    <w:p w14:paraId="41B10A1E" w14:textId="52DE9A8B" w:rsidR="0062785A" w:rsidRDefault="006E2295" w:rsidP="003E765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Ausentes</w:t>
      </w:r>
      <w:r w:rsidR="002B0BD8" w:rsidRPr="00EC7FC0">
        <w:rPr>
          <w:rFonts w:ascii="Arial" w:hAnsi="Arial" w:cs="Arial"/>
          <w:b/>
          <w:bCs/>
          <w:sz w:val="24"/>
          <w:szCs w:val="24"/>
        </w:rPr>
        <w:t>:</w:t>
      </w:r>
    </w:p>
    <w:p w14:paraId="48A301DB" w14:textId="77777777" w:rsidR="00BF1EC3" w:rsidRDefault="00BF1EC3" w:rsidP="00BF1E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Cadu</w:t>
      </w:r>
    </w:p>
    <w:p w14:paraId="13501F48" w14:textId="77777777" w:rsidR="003E7650" w:rsidRPr="003E7650" w:rsidRDefault="003E7650" w:rsidP="00F36CE9">
      <w:pPr>
        <w:rPr>
          <w:rFonts w:ascii="Arial" w:hAnsi="Arial" w:cs="Arial"/>
          <w:b/>
          <w:bCs/>
          <w:sz w:val="24"/>
          <w:szCs w:val="24"/>
        </w:rPr>
      </w:pPr>
    </w:p>
    <w:p w14:paraId="67AF26A4" w14:textId="77777777" w:rsidR="00913918" w:rsidRPr="00EC7FC0" w:rsidRDefault="00000000" w:rsidP="00834E7B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 w:rsidRPr="00EC7FC0">
        <w:rPr>
          <w:rFonts w:ascii="Arial" w:hAnsi="Arial" w:cs="Arial"/>
          <w:color w:val="auto"/>
          <w:sz w:val="24"/>
          <w:szCs w:val="24"/>
        </w:rPr>
        <w:t>Tópicos Discutidos</w:t>
      </w:r>
    </w:p>
    <w:p w14:paraId="420CDAFD" w14:textId="77777777" w:rsidR="00834E7B" w:rsidRPr="00EC7FC0" w:rsidRDefault="00834E7B" w:rsidP="00834E7B"/>
    <w:p w14:paraId="747A4509" w14:textId="6C867E32" w:rsidR="00CD3A76" w:rsidRPr="00833AC8" w:rsidRDefault="00833AC8" w:rsidP="00833AC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="00035D3C">
        <w:rPr>
          <w:rFonts w:ascii="Arial" w:hAnsi="Arial" w:cs="Arial"/>
          <w:sz w:val="24"/>
          <w:szCs w:val="24"/>
        </w:rPr>
        <w:t>Finalização da tela de cadastro</w:t>
      </w:r>
      <w:r w:rsidR="00401CB3">
        <w:rPr>
          <w:rFonts w:ascii="Arial" w:hAnsi="Arial" w:cs="Arial"/>
          <w:sz w:val="24"/>
          <w:szCs w:val="24"/>
        </w:rPr>
        <w:t>;</w:t>
      </w:r>
    </w:p>
    <w:p w14:paraId="05677675" w14:textId="2A507ADF" w:rsidR="006D1D74" w:rsidRDefault="00834E7B" w:rsidP="00834E7B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sz w:val="24"/>
          <w:szCs w:val="24"/>
        </w:rPr>
        <w:t>2.</w:t>
      </w:r>
      <w:r w:rsidR="00F86F79">
        <w:rPr>
          <w:rFonts w:ascii="Arial" w:hAnsi="Arial" w:cs="Arial"/>
          <w:sz w:val="24"/>
          <w:szCs w:val="24"/>
        </w:rPr>
        <w:t xml:space="preserve"> </w:t>
      </w:r>
      <w:r w:rsidR="00401CB3">
        <w:rPr>
          <w:rFonts w:ascii="Arial" w:hAnsi="Arial" w:cs="Arial"/>
          <w:sz w:val="24"/>
          <w:szCs w:val="24"/>
        </w:rPr>
        <w:t>Diagrama de solução;</w:t>
      </w:r>
    </w:p>
    <w:p w14:paraId="198DCB1D" w14:textId="71E47453" w:rsidR="000B1CE4" w:rsidRDefault="00DB22E8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 w:rsidR="000258CE">
        <w:rPr>
          <w:rFonts w:ascii="Arial" w:hAnsi="Arial" w:cs="Arial"/>
          <w:sz w:val="24"/>
          <w:szCs w:val="24"/>
        </w:rPr>
        <w:t>Validação de documentação;</w:t>
      </w:r>
      <w:r w:rsidR="00E92A2A">
        <w:rPr>
          <w:rFonts w:ascii="Arial" w:hAnsi="Arial" w:cs="Arial"/>
          <w:sz w:val="24"/>
          <w:szCs w:val="24"/>
        </w:rPr>
        <w:t xml:space="preserve"> </w:t>
      </w:r>
    </w:p>
    <w:p w14:paraId="21DB2AAD" w14:textId="4E897C21" w:rsidR="00F67D1B" w:rsidRDefault="00F67D1B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="00085C3E">
        <w:rPr>
          <w:rFonts w:ascii="Arial" w:hAnsi="Arial" w:cs="Arial"/>
          <w:sz w:val="24"/>
          <w:szCs w:val="24"/>
        </w:rPr>
        <w:t xml:space="preserve"> </w:t>
      </w:r>
      <w:r w:rsidR="00DE3530">
        <w:rPr>
          <w:rFonts w:ascii="Arial" w:hAnsi="Arial" w:cs="Arial"/>
          <w:sz w:val="24"/>
          <w:szCs w:val="24"/>
        </w:rPr>
        <w:t>Validação de requisitos completos;</w:t>
      </w:r>
    </w:p>
    <w:p w14:paraId="1EB1BDF7" w14:textId="68D596E5" w:rsidR="0059491B" w:rsidRPr="00EC7FC0" w:rsidRDefault="00085C3E" w:rsidP="00834E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5.</w:t>
      </w:r>
      <w:r w:rsidR="0059491B">
        <w:rPr>
          <w:rFonts w:ascii="Arial" w:hAnsi="Arial" w:cs="Arial"/>
          <w:sz w:val="24"/>
          <w:szCs w:val="24"/>
        </w:rPr>
        <w:t xml:space="preserve"> Continuação de site Web;</w:t>
      </w:r>
    </w:p>
    <w:p w14:paraId="035FB312" w14:textId="6F21AF95" w:rsidR="00913918" w:rsidRPr="00EC7FC0" w:rsidRDefault="00000000" w:rsidP="00834E7B">
      <w:pPr>
        <w:pStyle w:val="Ttulo1"/>
        <w:jc w:val="center"/>
        <w:rPr>
          <w:rFonts w:ascii="Arial" w:hAnsi="Arial" w:cs="Arial"/>
          <w:color w:val="auto"/>
          <w:sz w:val="24"/>
          <w:szCs w:val="24"/>
        </w:rPr>
      </w:pPr>
      <w:r w:rsidRPr="00EC7FC0">
        <w:rPr>
          <w:rFonts w:ascii="Arial" w:hAnsi="Arial" w:cs="Arial"/>
          <w:color w:val="auto"/>
          <w:sz w:val="24"/>
          <w:szCs w:val="24"/>
        </w:rPr>
        <w:t>Próxima Reunião</w:t>
      </w:r>
    </w:p>
    <w:p w14:paraId="647FCB79" w14:textId="77777777" w:rsidR="00834E7B" w:rsidRPr="00EC7FC0" w:rsidRDefault="00834E7B" w:rsidP="00834E7B"/>
    <w:p w14:paraId="096574A9" w14:textId="20192FC9" w:rsidR="00913918" w:rsidRPr="001527AA" w:rsidRDefault="00000000">
      <w:pPr>
        <w:rPr>
          <w:rFonts w:ascii="Arial" w:hAnsi="Arial" w:cs="Arial"/>
          <w:sz w:val="24"/>
          <w:szCs w:val="24"/>
          <w:u w:val="single"/>
        </w:rPr>
      </w:pPr>
      <w:r w:rsidRPr="00EC7FC0">
        <w:rPr>
          <w:rFonts w:ascii="Arial" w:hAnsi="Arial" w:cs="Arial"/>
          <w:b/>
          <w:bCs/>
          <w:sz w:val="24"/>
          <w:szCs w:val="24"/>
        </w:rPr>
        <w:t>Data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1E519A">
        <w:rPr>
          <w:rFonts w:ascii="Arial" w:hAnsi="Arial" w:cs="Arial"/>
          <w:sz w:val="24"/>
          <w:szCs w:val="24"/>
        </w:rPr>
        <w:t>10</w:t>
      </w:r>
      <w:r w:rsidR="0077304B">
        <w:rPr>
          <w:rFonts w:ascii="Arial" w:hAnsi="Arial" w:cs="Arial"/>
          <w:sz w:val="24"/>
          <w:szCs w:val="24"/>
        </w:rPr>
        <w:t>/</w:t>
      </w:r>
      <w:r w:rsidR="00FF510B">
        <w:rPr>
          <w:rFonts w:ascii="Arial" w:hAnsi="Arial" w:cs="Arial"/>
          <w:sz w:val="24"/>
          <w:szCs w:val="24"/>
        </w:rPr>
        <w:t>10</w:t>
      </w:r>
      <w:r w:rsidR="0077304B">
        <w:rPr>
          <w:rFonts w:ascii="Arial" w:hAnsi="Arial" w:cs="Arial"/>
          <w:sz w:val="24"/>
          <w:szCs w:val="24"/>
        </w:rPr>
        <w:t>/2024</w:t>
      </w:r>
    </w:p>
    <w:p w14:paraId="143936F0" w14:textId="2E37D3B3" w:rsidR="00913918" w:rsidRPr="006E2295" w:rsidRDefault="00000000">
      <w:pPr>
        <w:rPr>
          <w:rFonts w:ascii="Arial" w:hAnsi="Arial" w:cs="Arial"/>
          <w:sz w:val="24"/>
          <w:szCs w:val="24"/>
        </w:rPr>
      </w:pPr>
      <w:r w:rsidRPr="00EC7FC0">
        <w:rPr>
          <w:rFonts w:ascii="Arial" w:hAnsi="Arial" w:cs="Arial"/>
          <w:b/>
          <w:bCs/>
          <w:sz w:val="24"/>
          <w:szCs w:val="24"/>
        </w:rPr>
        <w:t>Hora</w:t>
      </w:r>
      <w:r w:rsidRPr="00EC7FC0">
        <w:rPr>
          <w:rFonts w:ascii="Arial" w:hAnsi="Arial" w:cs="Arial"/>
          <w:sz w:val="24"/>
          <w:szCs w:val="24"/>
        </w:rPr>
        <w:t xml:space="preserve">: </w:t>
      </w:r>
      <w:r w:rsidR="0014228C">
        <w:rPr>
          <w:rFonts w:ascii="Arial" w:hAnsi="Arial" w:cs="Arial"/>
          <w:sz w:val="24"/>
          <w:szCs w:val="24"/>
        </w:rPr>
        <w:t>09</w:t>
      </w:r>
      <w:r w:rsidR="00504318">
        <w:rPr>
          <w:rFonts w:ascii="Arial" w:hAnsi="Arial" w:cs="Arial"/>
          <w:sz w:val="24"/>
          <w:szCs w:val="24"/>
        </w:rPr>
        <w:t>:</w:t>
      </w:r>
      <w:r w:rsidR="0014228C" w:rsidRPr="0014228C">
        <w:rPr>
          <w:rFonts w:ascii="Arial" w:hAnsi="Arial" w:cs="Arial"/>
          <w:sz w:val="24"/>
          <w:szCs w:val="24"/>
          <w:u w:val="single"/>
        </w:rPr>
        <w:t>4</w:t>
      </w:r>
      <w:r w:rsidR="00504318" w:rsidRPr="0014228C">
        <w:rPr>
          <w:rFonts w:ascii="Arial" w:hAnsi="Arial" w:cs="Arial"/>
          <w:sz w:val="24"/>
          <w:szCs w:val="24"/>
          <w:u w:val="single"/>
        </w:rPr>
        <w:t>0</w:t>
      </w:r>
    </w:p>
    <w:sectPr w:rsidR="00913918" w:rsidRPr="006E22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F153D3E"/>
    <w:multiLevelType w:val="hybridMultilevel"/>
    <w:tmpl w:val="38B853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829947">
    <w:abstractNumId w:val="8"/>
  </w:num>
  <w:num w:numId="2" w16cid:durableId="2106529768">
    <w:abstractNumId w:val="6"/>
  </w:num>
  <w:num w:numId="3" w16cid:durableId="2101944511">
    <w:abstractNumId w:val="5"/>
  </w:num>
  <w:num w:numId="4" w16cid:durableId="985665696">
    <w:abstractNumId w:val="4"/>
  </w:num>
  <w:num w:numId="5" w16cid:durableId="1056507500">
    <w:abstractNumId w:val="7"/>
  </w:num>
  <w:num w:numId="6" w16cid:durableId="558442288">
    <w:abstractNumId w:val="3"/>
  </w:num>
  <w:num w:numId="7" w16cid:durableId="609899397">
    <w:abstractNumId w:val="2"/>
  </w:num>
  <w:num w:numId="8" w16cid:durableId="883374795">
    <w:abstractNumId w:val="1"/>
  </w:num>
  <w:num w:numId="9" w16cid:durableId="740443151">
    <w:abstractNumId w:val="0"/>
  </w:num>
  <w:num w:numId="10" w16cid:durableId="16896032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58CE"/>
    <w:rsid w:val="00034616"/>
    <w:rsid w:val="00035D3C"/>
    <w:rsid w:val="0006063C"/>
    <w:rsid w:val="000663E0"/>
    <w:rsid w:val="00085C3E"/>
    <w:rsid w:val="00092348"/>
    <w:rsid w:val="000A7B44"/>
    <w:rsid w:val="000B1CE4"/>
    <w:rsid w:val="000C249C"/>
    <w:rsid w:val="0014228C"/>
    <w:rsid w:val="0015074B"/>
    <w:rsid w:val="001527AA"/>
    <w:rsid w:val="001628FB"/>
    <w:rsid w:val="0019276F"/>
    <w:rsid w:val="00193FFF"/>
    <w:rsid w:val="00195305"/>
    <w:rsid w:val="001B4E79"/>
    <w:rsid w:val="001E519A"/>
    <w:rsid w:val="001E59D2"/>
    <w:rsid w:val="001F22B1"/>
    <w:rsid w:val="002052B0"/>
    <w:rsid w:val="002404F4"/>
    <w:rsid w:val="0026052A"/>
    <w:rsid w:val="0029639D"/>
    <w:rsid w:val="002A40AE"/>
    <w:rsid w:val="002B0BD8"/>
    <w:rsid w:val="002F49FB"/>
    <w:rsid w:val="00304A4F"/>
    <w:rsid w:val="00326F90"/>
    <w:rsid w:val="0034439A"/>
    <w:rsid w:val="00366DEC"/>
    <w:rsid w:val="0039188A"/>
    <w:rsid w:val="003A567A"/>
    <w:rsid w:val="003A617A"/>
    <w:rsid w:val="003C14CE"/>
    <w:rsid w:val="003C53CE"/>
    <w:rsid w:val="003D07B4"/>
    <w:rsid w:val="003E7650"/>
    <w:rsid w:val="00401CB3"/>
    <w:rsid w:val="00460E87"/>
    <w:rsid w:val="00460F4B"/>
    <w:rsid w:val="00463745"/>
    <w:rsid w:val="0046461F"/>
    <w:rsid w:val="00470836"/>
    <w:rsid w:val="00491CDC"/>
    <w:rsid w:val="004A1EBE"/>
    <w:rsid w:val="004A747F"/>
    <w:rsid w:val="00504318"/>
    <w:rsid w:val="00513261"/>
    <w:rsid w:val="005140C4"/>
    <w:rsid w:val="005303E3"/>
    <w:rsid w:val="005552F8"/>
    <w:rsid w:val="00561F50"/>
    <w:rsid w:val="00591D47"/>
    <w:rsid w:val="0059491B"/>
    <w:rsid w:val="005B69AA"/>
    <w:rsid w:val="0062785A"/>
    <w:rsid w:val="00637510"/>
    <w:rsid w:val="006504D7"/>
    <w:rsid w:val="0067217B"/>
    <w:rsid w:val="006862C1"/>
    <w:rsid w:val="006A454A"/>
    <w:rsid w:val="006D1D74"/>
    <w:rsid w:val="006E2295"/>
    <w:rsid w:val="006F3E2F"/>
    <w:rsid w:val="00712F20"/>
    <w:rsid w:val="007222B4"/>
    <w:rsid w:val="0077304B"/>
    <w:rsid w:val="00777D6B"/>
    <w:rsid w:val="007833BF"/>
    <w:rsid w:val="00787963"/>
    <w:rsid w:val="007B42F8"/>
    <w:rsid w:val="007C589A"/>
    <w:rsid w:val="007D122C"/>
    <w:rsid w:val="00833AC8"/>
    <w:rsid w:val="00834E7B"/>
    <w:rsid w:val="00837997"/>
    <w:rsid w:val="0088124E"/>
    <w:rsid w:val="008947A0"/>
    <w:rsid w:val="008D2DD4"/>
    <w:rsid w:val="008D74EA"/>
    <w:rsid w:val="00913918"/>
    <w:rsid w:val="00932311"/>
    <w:rsid w:val="00940757"/>
    <w:rsid w:val="00995A6B"/>
    <w:rsid w:val="00A33552"/>
    <w:rsid w:val="00A50F72"/>
    <w:rsid w:val="00A55C82"/>
    <w:rsid w:val="00A56B8A"/>
    <w:rsid w:val="00A57831"/>
    <w:rsid w:val="00A709CF"/>
    <w:rsid w:val="00A71DFE"/>
    <w:rsid w:val="00AA1D8D"/>
    <w:rsid w:val="00AA2CC6"/>
    <w:rsid w:val="00AA47DB"/>
    <w:rsid w:val="00B00E51"/>
    <w:rsid w:val="00B05619"/>
    <w:rsid w:val="00B0711B"/>
    <w:rsid w:val="00B47730"/>
    <w:rsid w:val="00B82200"/>
    <w:rsid w:val="00B85281"/>
    <w:rsid w:val="00B94B5C"/>
    <w:rsid w:val="00B96B5C"/>
    <w:rsid w:val="00BA6A7A"/>
    <w:rsid w:val="00BC74C1"/>
    <w:rsid w:val="00BD09E6"/>
    <w:rsid w:val="00BF1EC3"/>
    <w:rsid w:val="00C067E0"/>
    <w:rsid w:val="00CB0664"/>
    <w:rsid w:val="00CB5A97"/>
    <w:rsid w:val="00CB7074"/>
    <w:rsid w:val="00CD2F20"/>
    <w:rsid w:val="00CD3A76"/>
    <w:rsid w:val="00CE4914"/>
    <w:rsid w:val="00CF6672"/>
    <w:rsid w:val="00D0356E"/>
    <w:rsid w:val="00D20990"/>
    <w:rsid w:val="00D560BD"/>
    <w:rsid w:val="00D7704C"/>
    <w:rsid w:val="00D91F89"/>
    <w:rsid w:val="00DB22E8"/>
    <w:rsid w:val="00DC45BC"/>
    <w:rsid w:val="00DE3530"/>
    <w:rsid w:val="00DE6A14"/>
    <w:rsid w:val="00DF5AC4"/>
    <w:rsid w:val="00E328B6"/>
    <w:rsid w:val="00E52425"/>
    <w:rsid w:val="00E524FE"/>
    <w:rsid w:val="00E72CC6"/>
    <w:rsid w:val="00E732C7"/>
    <w:rsid w:val="00E745C3"/>
    <w:rsid w:val="00E92A2A"/>
    <w:rsid w:val="00EA33C2"/>
    <w:rsid w:val="00EB7FA8"/>
    <w:rsid w:val="00EC7FC0"/>
    <w:rsid w:val="00F04A67"/>
    <w:rsid w:val="00F23139"/>
    <w:rsid w:val="00F302D9"/>
    <w:rsid w:val="00F3421F"/>
    <w:rsid w:val="00F36CE9"/>
    <w:rsid w:val="00F47135"/>
    <w:rsid w:val="00F5368E"/>
    <w:rsid w:val="00F5627E"/>
    <w:rsid w:val="00F67D1B"/>
    <w:rsid w:val="00F739E9"/>
    <w:rsid w:val="00F86F79"/>
    <w:rsid w:val="00F904D8"/>
    <w:rsid w:val="00FC693F"/>
    <w:rsid w:val="00FD14FA"/>
    <w:rsid w:val="00FF510B"/>
    <w:rsid w:val="00FF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94BAC0"/>
  <w14:defaultImageDpi w14:val="300"/>
  <w15:docId w15:val="{28937B37-FFA7-40E5-B43E-2799843B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BNTGeral">
    <w:name w:val="ABNT Geral"/>
    <w:basedOn w:val="Normal"/>
    <w:qFormat/>
    <w:rsid w:val="006E2295"/>
    <w:pPr>
      <w:spacing w:after="120" w:line="360" w:lineRule="auto"/>
      <w:jc w:val="both"/>
    </w:pPr>
    <w:rPr>
      <w:rFonts w:ascii="Arial" w:eastAsiaTheme="minorHAnsi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3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57</Words>
  <Characters>313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felipe lima vieira</cp:lastModifiedBy>
  <cp:revision>77</cp:revision>
  <cp:lastPrinted>2024-09-26T16:25:00Z</cp:lastPrinted>
  <dcterms:created xsi:type="dcterms:W3CDTF">2024-09-26T16:28:00Z</dcterms:created>
  <dcterms:modified xsi:type="dcterms:W3CDTF">2024-10-09T13:13:00Z</dcterms:modified>
  <cp:category/>
</cp:coreProperties>
</file>