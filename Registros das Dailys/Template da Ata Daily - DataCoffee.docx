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Default="006E2295" w:rsidP="006E2295">
      <w:pPr>
        <w:jc w:val="both"/>
      </w:pPr>
      <w:bookmarkStart w:id="0" w:name="_Hlk177673977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B7C9" w14:textId="76850118" w:rsidR="00913918" w:rsidRPr="003A4770" w:rsidRDefault="003A4770" w:rsidP="003A47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A4770">
        <w:rPr>
          <w:rFonts w:ascii="Arial" w:hAnsi="Arial" w:cs="Arial"/>
          <w:b/>
          <w:bCs/>
          <w:sz w:val="24"/>
          <w:szCs w:val="24"/>
        </w:rPr>
        <w:t>DATA COFFEE – SPRINT REVIEW</w:t>
      </w:r>
    </w:p>
    <w:p w14:paraId="6F62B57B" w14:textId="77777777" w:rsidR="006E2295" w:rsidRPr="006E2295" w:rsidRDefault="006E2295">
      <w:pPr>
        <w:rPr>
          <w:rFonts w:ascii="Arial" w:hAnsi="Arial" w:cs="Arial"/>
          <w:sz w:val="24"/>
          <w:szCs w:val="24"/>
        </w:rPr>
      </w:pPr>
    </w:p>
    <w:p w14:paraId="7CE9E1D6" w14:textId="411DDC00" w:rsidR="006E2295" w:rsidRDefault="002657F0">
      <w:pPr>
        <w:rPr>
          <w:rFonts w:ascii="Arial" w:hAnsi="Arial" w:cs="Arial"/>
          <w:b/>
          <w:bCs/>
          <w:sz w:val="24"/>
          <w:szCs w:val="24"/>
        </w:rPr>
      </w:pPr>
      <w:r w:rsidRPr="002657F0">
        <w:rPr>
          <w:rFonts w:ascii="Arial" w:hAnsi="Arial" w:cs="Arial"/>
          <w:b/>
          <w:bCs/>
          <w:sz w:val="24"/>
          <w:szCs w:val="24"/>
        </w:rPr>
        <w:t>OBJETIVOS DA SEMANA:</w:t>
      </w:r>
    </w:p>
    <w:p w14:paraId="476EBA42" w14:textId="77777777" w:rsidR="00D02646" w:rsidRDefault="00D02646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Código de cadastro; (RODRIGO) </w:t>
      </w:r>
    </w:p>
    <w:p w14:paraId="70231B0C" w14:textId="77777777" w:rsidR="00D02646" w:rsidRDefault="00D02646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Código de login; (FELIPE) </w:t>
      </w:r>
    </w:p>
    <w:p w14:paraId="3DEAADD1" w14:textId="77777777" w:rsidR="00D02646" w:rsidRDefault="00D02646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Inicialização da dashboard; (HARISSON) </w:t>
      </w:r>
    </w:p>
    <w:p w14:paraId="7B75BAA8" w14:textId="77777777" w:rsidR="00D02646" w:rsidRDefault="00D02646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Finalização de script de banco; (ALI) </w:t>
      </w:r>
    </w:p>
    <w:p w14:paraId="3F891365" w14:textId="77777777" w:rsidR="00D02646" w:rsidRDefault="00D02646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Adição do script de banco em VM; (CADU) </w:t>
      </w:r>
    </w:p>
    <w:p w14:paraId="5B3B8E08" w14:textId="77777777" w:rsidR="00D02646" w:rsidRDefault="00D02646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>• Modelagem lógica; (FELIPE)</w:t>
      </w:r>
    </w:p>
    <w:p w14:paraId="72691FA2" w14:textId="16C49D0E" w:rsidR="00322C38" w:rsidRDefault="00D02646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>• Avanço na construção de site; (JOAO)</w:t>
      </w:r>
    </w:p>
    <w:p w14:paraId="7E2C53AC" w14:textId="77777777" w:rsidR="000A5D05" w:rsidRPr="002657F0" w:rsidRDefault="000A5D05">
      <w:pPr>
        <w:rPr>
          <w:rFonts w:ascii="Arial" w:hAnsi="Arial" w:cs="Arial"/>
          <w:sz w:val="24"/>
          <w:szCs w:val="24"/>
        </w:rPr>
      </w:pPr>
    </w:p>
    <w:p w14:paraId="420CDAFD" w14:textId="5EC56A04" w:rsidR="00834E7B" w:rsidRDefault="00322C38" w:rsidP="00834E7B">
      <w:pPr>
        <w:rPr>
          <w:rFonts w:ascii="Arial" w:hAnsi="Arial" w:cs="Arial"/>
          <w:b/>
          <w:bCs/>
          <w:sz w:val="24"/>
          <w:szCs w:val="24"/>
        </w:rPr>
      </w:pPr>
      <w:r w:rsidRPr="00322C38">
        <w:rPr>
          <w:rFonts w:ascii="Arial" w:hAnsi="Arial" w:cs="Arial"/>
          <w:b/>
          <w:bCs/>
          <w:sz w:val="24"/>
          <w:szCs w:val="24"/>
        </w:rPr>
        <w:t>OBJETIVOS CONCLUIDOS:</w:t>
      </w:r>
    </w:p>
    <w:p w14:paraId="4E291035" w14:textId="77165FFC" w:rsidR="00992B88" w:rsidRDefault="00992B88" w:rsidP="00992B88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>• Código de cadastro; (</w:t>
      </w:r>
      <w:r w:rsidR="002F5ED7" w:rsidRPr="00D02646">
        <w:rPr>
          <w:rFonts w:ascii="Arial" w:hAnsi="Arial" w:cs="Arial"/>
          <w:sz w:val="24"/>
          <w:szCs w:val="24"/>
        </w:rPr>
        <w:t xml:space="preserve">RODRIGO) </w:t>
      </w:r>
      <w:r w:rsidR="002F5ED7">
        <w:rPr>
          <w:rFonts w:ascii="Arial" w:hAnsi="Arial" w:cs="Arial"/>
          <w:sz w:val="24"/>
          <w:szCs w:val="24"/>
        </w:rPr>
        <w:t>CONCLUIDO</w:t>
      </w:r>
    </w:p>
    <w:p w14:paraId="185FB000" w14:textId="773B768C" w:rsidR="00992B88" w:rsidRDefault="00992B88" w:rsidP="00992B88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Código de login; (FELIPE) </w:t>
      </w:r>
      <w:r w:rsidR="009E2337">
        <w:rPr>
          <w:rFonts w:ascii="Arial" w:hAnsi="Arial" w:cs="Arial"/>
          <w:sz w:val="24"/>
          <w:szCs w:val="24"/>
        </w:rPr>
        <w:t>CONCLUIDO</w:t>
      </w:r>
    </w:p>
    <w:p w14:paraId="29EFB54F" w14:textId="21C81DD7" w:rsidR="00992B88" w:rsidRDefault="00992B88" w:rsidP="00992B88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>• Inicialização da dashboard; (HARISSON)</w:t>
      </w:r>
      <w:r w:rsidR="009E2337">
        <w:rPr>
          <w:rFonts w:ascii="Arial" w:hAnsi="Arial" w:cs="Arial"/>
          <w:sz w:val="24"/>
          <w:szCs w:val="24"/>
        </w:rPr>
        <w:t xml:space="preserve"> EM ANDAMENTO</w:t>
      </w:r>
      <w:r w:rsidRPr="00D02646">
        <w:rPr>
          <w:rFonts w:ascii="Arial" w:hAnsi="Arial" w:cs="Arial"/>
          <w:sz w:val="24"/>
          <w:szCs w:val="24"/>
        </w:rPr>
        <w:t xml:space="preserve"> </w:t>
      </w:r>
    </w:p>
    <w:p w14:paraId="6C0B7236" w14:textId="63F2201F" w:rsidR="00992B88" w:rsidRDefault="00992B88" w:rsidP="00992B88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Finalização de script de banco; (ALI) </w:t>
      </w:r>
      <w:r w:rsidR="009E2337">
        <w:rPr>
          <w:rFonts w:ascii="Arial" w:hAnsi="Arial" w:cs="Arial"/>
          <w:sz w:val="24"/>
          <w:szCs w:val="24"/>
        </w:rPr>
        <w:t>EM ANDAMENTO</w:t>
      </w:r>
    </w:p>
    <w:p w14:paraId="0E296BA5" w14:textId="57051306" w:rsidR="00992B88" w:rsidRDefault="00992B88" w:rsidP="00992B88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 xml:space="preserve">• Adição do script de banco em VM; (CADU) </w:t>
      </w:r>
      <w:r w:rsidR="009E2337">
        <w:rPr>
          <w:rFonts w:ascii="Arial" w:hAnsi="Arial" w:cs="Arial"/>
          <w:sz w:val="24"/>
          <w:szCs w:val="24"/>
        </w:rPr>
        <w:t>CONCLUIDO</w:t>
      </w:r>
    </w:p>
    <w:p w14:paraId="66134D50" w14:textId="67983514" w:rsidR="00992B88" w:rsidRDefault="00992B88" w:rsidP="00992B88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>• Modelagem lógica; (FELIPE)</w:t>
      </w:r>
      <w:r w:rsidR="009E2337">
        <w:rPr>
          <w:rFonts w:ascii="Arial" w:hAnsi="Arial" w:cs="Arial"/>
          <w:sz w:val="24"/>
          <w:szCs w:val="24"/>
        </w:rPr>
        <w:t xml:space="preserve"> CONCLUIDO</w:t>
      </w:r>
    </w:p>
    <w:p w14:paraId="0D89F4FF" w14:textId="4BE69799" w:rsidR="00992B88" w:rsidRDefault="00992B88" w:rsidP="00992B88">
      <w:pPr>
        <w:rPr>
          <w:rFonts w:ascii="Arial" w:hAnsi="Arial" w:cs="Arial"/>
          <w:sz w:val="24"/>
          <w:szCs w:val="24"/>
        </w:rPr>
      </w:pPr>
      <w:r w:rsidRPr="00D02646">
        <w:rPr>
          <w:rFonts w:ascii="Arial" w:hAnsi="Arial" w:cs="Arial"/>
          <w:sz w:val="24"/>
          <w:szCs w:val="24"/>
        </w:rPr>
        <w:t>• Avanço na construção de site; (JOAO)</w:t>
      </w:r>
      <w:r w:rsidR="009E2337">
        <w:rPr>
          <w:rFonts w:ascii="Arial" w:hAnsi="Arial" w:cs="Arial"/>
          <w:sz w:val="24"/>
          <w:szCs w:val="24"/>
        </w:rPr>
        <w:t xml:space="preserve"> CONCLUIDO</w:t>
      </w:r>
    </w:p>
    <w:p w14:paraId="531E5829" w14:textId="77777777" w:rsidR="00992B88" w:rsidRDefault="00992B88" w:rsidP="00834E7B">
      <w:pPr>
        <w:rPr>
          <w:rFonts w:ascii="Arial" w:hAnsi="Arial" w:cs="Arial"/>
          <w:b/>
          <w:bCs/>
          <w:sz w:val="24"/>
          <w:szCs w:val="24"/>
        </w:rPr>
      </w:pPr>
    </w:p>
    <w:p w14:paraId="6DB5CD23" w14:textId="77777777" w:rsidR="000A5D05" w:rsidRDefault="000A5D05" w:rsidP="00834E7B">
      <w:pPr>
        <w:rPr>
          <w:rFonts w:ascii="Arial" w:hAnsi="Arial" w:cs="Arial"/>
          <w:b/>
          <w:bCs/>
          <w:sz w:val="24"/>
          <w:szCs w:val="24"/>
        </w:rPr>
      </w:pPr>
    </w:p>
    <w:p w14:paraId="2D8F4720" w14:textId="77777777" w:rsidR="002F5ED7" w:rsidRPr="00322C38" w:rsidRDefault="002F5ED7" w:rsidP="00834E7B">
      <w:pPr>
        <w:rPr>
          <w:rFonts w:ascii="Arial" w:hAnsi="Arial" w:cs="Arial"/>
          <w:b/>
          <w:bCs/>
          <w:sz w:val="24"/>
          <w:szCs w:val="24"/>
        </w:rPr>
      </w:pPr>
    </w:p>
    <w:p w14:paraId="55F6683F" w14:textId="457127DB" w:rsidR="00834E7B" w:rsidRDefault="00D02646" w:rsidP="00834E7B">
      <w:pPr>
        <w:rPr>
          <w:rFonts w:ascii="Arial" w:hAnsi="Arial" w:cs="Arial"/>
          <w:b/>
          <w:bCs/>
          <w:sz w:val="24"/>
          <w:szCs w:val="24"/>
        </w:rPr>
      </w:pPr>
      <w:r w:rsidRPr="00D02646">
        <w:rPr>
          <w:rFonts w:ascii="Arial" w:hAnsi="Arial" w:cs="Arial"/>
          <w:b/>
          <w:bCs/>
          <w:sz w:val="24"/>
          <w:szCs w:val="24"/>
        </w:rPr>
        <w:lastRenderedPageBreak/>
        <w:t>OBJETIVOS PARA PROXIMA SEMANA:</w:t>
      </w:r>
    </w:p>
    <w:p w14:paraId="39862CAD" w14:textId="75FC7294" w:rsidR="00E92608" w:rsidRPr="0005561F" w:rsidRDefault="00B21B17" w:rsidP="00E9260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5561F">
        <w:rPr>
          <w:rFonts w:ascii="Arial" w:hAnsi="Arial" w:cs="Arial"/>
          <w:sz w:val="24"/>
          <w:szCs w:val="24"/>
        </w:rPr>
        <w:t>Finalização da Landing Page</w:t>
      </w:r>
      <w:r w:rsidR="0005561F" w:rsidRPr="0005561F">
        <w:rPr>
          <w:rFonts w:ascii="Arial" w:hAnsi="Arial" w:cs="Arial"/>
          <w:sz w:val="24"/>
          <w:szCs w:val="24"/>
        </w:rPr>
        <w:t xml:space="preserve"> (Site institucional) </w:t>
      </w:r>
      <w:r w:rsidR="005C5C52">
        <w:rPr>
          <w:rFonts w:ascii="Arial" w:hAnsi="Arial" w:cs="Arial"/>
          <w:sz w:val="24"/>
          <w:szCs w:val="24"/>
          <w:lang w:val="pt-BR"/>
        </w:rPr>
        <w:t>– (Felipe)</w:t>
      </w:r>
      <w:r w:rsidR="008768D7">
        <w:rPr>
          <w:rFonts w:ascii="Arial" w:hAnsi="Arial" w:cs="Arial"/>
          <w:sz w:val="24"/>
          <w:szCs w:val="24"/>
          <w:lang w:val="pt-BR"/>
        </w:rPr>
        <w:t xml:space="preserve"> e João</w:t>
      </w:r>
    </w:p>
    <w:p w14:paraId="7BE874FD" w14:textId="59B32669" w:rsidR="00B21B17" w:rsidRDefault="00B21B17" w:rsidP="00E9260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5561F">
        <w:rPr>
          <w:rFonts w:ascii="Arial" w:hAnsi="Arial" w:cs="Arial"/>
          <w:sz w:val="24"/>
          <w:szCs w:val="24"/>
        </w:rPr>
        <w:t>Checar detalhes e adicão na documentação</w:t>
      </w:r>
      <w:r w:rsidR="005C5C52">
        <w:rPr>
          <w:rFonts w:ascii="Arial" w:hAnsi="Arial" w:cs="Arial"/>
          <w:sz w:val="24"/>
          <w:szCs w:val="24"/>
        </w:rPr>
        <w:t xml:space="preserve"> (Cadu)</w:t>
      </w:r>
    </w:p>
    <w:p w14:paraId="15207F40" w14:textId="0B8D1AB0" w:rsidR="008768D7" w:rsidRDefault="008768D7" w:rsidP="00E9260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Ajustes no Diagrama (João)</w:t>
      </w:r>
    </w:p>
    <w:p w14:paraId="3EC27CB3" w14:textId="5668570A" w:rsidR="005C5C52" w:rsidRPr="0005561F" w:rsidRDefault="005C5C52" w:rsidP="00E9260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Finalização do script do banco de dados (Ali)</w:t>
      </w:r>
    </w:p>
    <w:p w14:paraId="0FA8B8B5" w14:textId="627CD432" w:rsidR="008F03D4" w:rsidRPr="005C5C52" w:rsidRDefault="00B21B17" w:rsidP="005C5C5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5561F">
        <w:rPr>
          <w:rFonts w:ascii="Arial" w:hAnsi="Arial" w:cs="Arial"/>
          <w:sz w:val="24"/>
          <w:szCs w:val="24"/>
        </w:rPr>
        <w:t>Continuação da Dashboard</w:t>
      </w:r>
      <w:r w:rsidR="005C5C52">
        <w:rPr>
          <w:rFonts w:ascii="Arial" w:hAnsi="Arial" w:cs="Arial"/>
          <w:sz w:val="24"/>
          <w:szCs w:val="24"/>
        </w:rPr>
        <w:t xml:space="preserve"> (Harison) </w:t>
      </w:r>
      <w:r w:rsidR="008768D7">
        <w:rPr>
          <w:rFonts w:ascii="Arial" w:hAnsi="Arial" w:cs="Arial"/>
          <w:sz w:val="24"/>
          <w:szCs w:val="24"/>
        </w:rPr>
        <w:t>João e Felipe</w:t>
      </w:r>
    </w:p>
    <w:p w14:paraId="1765176C" w14:textId="4FDDE261" w:rsidR="008F03D4" w:rsidRPr="0005561F" w:rsidRDefault="008F03D4" w:rsidP="00E9260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5561F">
        <w:rPr>
          <w:rFonts w:ascii="Arial" w:hAnsi="Arial" w:cs="Arial"/>
          <w:sz w:val="24"/>
          <w:szCs w:val="24"/>
        </w:rPr>
        <w:t xml:space="preserve">Finalização e </w:t>
      </w:r>
      <w:r w:rsidR="00D95623" w:rsidRPr="0005561F">
        <w:rPr>
          <w:rFonts w:ascii="Arial" w:hAnsi="Arial" w:cs="Arial"/>
          <w:sz w:val="24"/>
          <w:szCs w:val="24"/>
        </w:rPr>
        <w:t>d</w:t>
      </w:r>
      <w:r w:rsidRPr="0005561F">
        <w:rPr>
          <w:rFonts w:ascii="Arial" w:hAnsi="Arial" w:cs="Arial"/>
          <w:sz w:val="24"/>
          <w:szCs w:val="24"/>
        </w:rPr>
        <w:t>etalhes finais da tela de cadastro</w:t>
      </w:r>
      <w:r w:rsidR="005C5C52">
        <w:rPr>
          <w:rFonts w:ascii="Arial" w:hAnsi="Arial" w:cs="Arial"/>
          <w:sz w:val="24"/>
          <w:szCs w:val="24"/>
        </w:rPr>
        <w:t xml:space="preserve"> (Rodrigo)</w:t>
      </w:r>
      <w:r w:rsidRPr="0005561F">
        <w:rPr>
          <w:rFonts w:ascii="Arial" w:hAnsi="Arial" w:cs="Arial"/>
          <w:sz w:val="24"/>
          <w:szCs w:val="24"/>
        </w:rPr>
        <w:t xml:space="preserve"> </w:t>
      </w:r>
    </w:p>
    <w:p w14:paraId="1100B837" w14:textId="76DF053A" w:rsidR="00D95623" w:rsidRPr="0005561F" w:rsidRDefault="00D95623" w:rsidP="00E92608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5561F">
        <w:rPr>
          <w:rFonts w:ascii="Arial" w:hAnsi="Arial" w:cs="Arial"/>
          <w:sz w:val="24"/>
          <w:szCs w:val="24"/>
        </w:rPr>
        <w:t>Iniciar treinamento das apresentações do projeto</w:t>
      </w:r>
      <w:r w:rsidR="005C5C52">
        <w:rPr>
          <w:rFonts w:ascii="Arial" w:hAnsi="Arial" w:cs="Arial"/>
          <w:sz w:val="24"/>
          <w:szCs w:val="24"/>
        </w:rPr>
        <w:t xml:space="preserve"> (Geral)</w:t>
      </w:r>
    </w:p>
    <w:p w14:paraId="675645EB" w14:textId="77777777" w:rsidR="00D95623" w:rsidRPr="0005561F" w:rsidRDefault="00D95623" w:rsidP="0005561F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35FB312" w14:textId="6F21AF95" w:rsidR="00913918" w:rsidRDefault="006D2B05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P</w:t>
      </w:r>
      <w:r w:rsidRPr="00834E7B">
        <w:rPr>
          <w:rFonts w:ascii="Arial" w:hAnsi="Arial" w:cs="Arial"/>
          <w:color w:val="auto"/>
          <w:sz w:val="24"/>
          <w:szCs w:val="24"/>
        </w:rPr>
        <w:t xml:space="preserve">róxima </w:t>
      </w:r>
      <w:r w:rsidRPr="00834E7B">
        <w:rPr>
          <w:rFonts w:ascii="Arial" w:hAnsi="Arial" w:cs="Arial"/>
          <w:color w:val="auto"/>
          <w:sz w:val="24"/>
          <w:szCs w:val="24"/>
        </w:rPr>
        <w:t>Reunião</w:t>
      </w:r>
    </w:p>
    <w:p w14:paraId="647FCB79" w14:textId="77777777" w:rsidR="00834E7B" w:rsidRPr="00834E7B" w:rsidRDefault="00834E7B" w:rsidP="00834E7B"/>
    <w:p w14:paraId="096574A9" w14:textId="48D91EB9" w:rsidR="00913918" w:rsidRPr="006E2295" w:rsidRDefault="006D2B05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Data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0A5D05">
        <w:rPr>
          <w:rFonts w:ascii="Arial" w:hAnsi="Arial" w:cs="Arial"/>
          <w:sz w:val="24"/>
          <w:szCs w:val="24"/>
        </w:rPr>
        <w:t>1</w:t>
      </w:r>
      <w:r w:rsidR="0005561F">
        <w:rPr>
          <w:rFonts w:ascii="Arial" w:hAnsi="Arial" w:cs="Arial"/>
          <w:sz w:val="24"/>
          <w:szCs w:val="24"/>
        </w:rPr>
        <w:t>1</w:t>
      </w:r>
      <w:r w:rsidR="000A5D05">
        <w:rPr>
          <w:rFonts w:ascii="Arial" w:hAnsi="Arial" w:cs="Arial"/>
          <w:sz w:val="24"/>
          <w:szCs w:val="24"/>
        </w:rPr>
        <w:t>/10/2024</w:t>
      </w:r>
    </w:p>
    <w:p w14:paraId="143936F0" w14:textId="25D4FCA8" w:rsidR="00913918" w:rsidRPr="006E2295" w:rsidRDefault="006D2B05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>:</w:t>
      </w:r>
      <w:r w:rsidRPr="006E2295">
        <w:rPr>
          <w:rFonts w:ascii="Arial" w:hAnsi="Arial" w:cs="Arial"/>
          <w:sz w:val="24"/>
          <w:szCs w:val="24"/>
        </w:rPr>
        <w:t xml:space="preserve"> </w:t>
      </w:r>
      <w:r w:rsidR="00992B88">
        <w:rPr>
          <w:rFonts w:ascii="Arial" w:hAnsi="Arial" w:cs="Arial"/>
          <w:sz w:val="24"/>
          <w:szCs w:val="24"/>
        </w:rPr>
        <w:t>10:00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6D42B9"/>
    <w:multiLevelType w:val="hybridMultilevel"/>
    <w:tmpl w:val="C5C24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211847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561F"/>
    <w:rsid w:val="0006063C"/>
    <w:rsid w:val="000A5D05"/>
    <w:rsid w:val="000A7B44"/>
    <w:rsid w:val="0015074B"/>
    <w:rsid w:val="001B10EA"/>
    <w:rsid w:val="002657F0"/>
    <w:rsid w:val="0029639D"/>
    <w:rsid w:val="002B0BD8"/>
    <w:rsid w:val="002F5ED7"/>
    <w:rsid w:val="00322C38"/>
    <w:rsid w:val="00326F90"/>
    <w:rsid w:val="003A4770"/>
    <w:rsid w:val="00561F50"/>
    <w:rsid w:val="005C5C52"/>
    <w:rsid w:val="006179ED"/>
    <w:rsid w:val="006E2295"/>
    <w:rsid w:val="007B42F8"/>
    <w:rsid w:val="00834E7B"/>
    <w:rsid w:val="008768D7"/>
    <w:rsid w:val="008F03D4"/>
    <w:rsid w:val="00913918"/>
    <w:rsid w:val="00975BDB"/>
    <w:rsid w:val="00992B88"/>
    <w:rsid w:val="009E2337"/>
    <w:rsid w:val="00AA1D8D"/>
    <w:rsid w:val="00B21B17"/>
    <w:rsid w:val="00B47730"/>
    <w:rsid w:val="00CB0664"/>
    <w:rsid w:val="00D02646"/>
    <w:rsid w:val="00D95623"/>
    <w:rsid w:val="00DC45BC"/>
    <w:rsid w:val="00E170BD"/>
    <w:rsid w:val="00E92608"/>
    <w:rsid w:val="00F562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17</cp:revision>
  <cp:lastPrinted>2024-10-10T17:58:00Z</cp:lastPrinted>
  <dcterms:created xsi:type="dcterms:W3CDTF">2024-09-20T00:46:00Z</dcterms:created>
  <dcterms:modified xsi:type="dcterms:W3CDTF">2024-10-10T18:14:00Z</dcterms:modified>
  <cp:category/>
</cp:coreProperties>
</file>